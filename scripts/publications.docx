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</w:t>
      </w:r>
    </w:p>
    <w:p>
      <w:r>
        <w:rPr>
          <w:b w:val="0"/>
        </w:rPr>
        <w:t>Prata KE</w:t>
      </w:r>
      <w:r>
        <w:rPr>
          <w:b w:val="0"/>
        </w:rPr>
        <w:t xml:space="preserve">, </w:t>
      </w:r>
      <w:r>
        <w:rPr>
          <w:b w:val="0"/>
        </w:rPr>
        <w:t>Riginos C</w:t>
      </w:r>
      <w:r>
        <w:rPr>
          <w:b w:val="0"/>
        </w:rPr>
        <w:t xml:space="preserve">, </w:t>
      </w:r>
      <w:r>
        <w:rPr>
          <w:b w:val="0"/>
        </w:rPr>
        <w:t>Gutenkunst RN</w:t>
      </w:r>
      <w:r>
        <w:rPr>
          <w:b w:val="0"/>
        </w:rPr>
        <w:t xml:space="preserve">, </w:t>
      </w:r>
      <w:r>
        <w:rPr>
          <w:b w:val="0"/>
        </w:rPr>
        <w:t>Latijnhouwers KRW</w:t>
      </w:r>
      <w:r>
        <w:rPr>
          <w:b w:val="0"/>
        </w:rPr>
        <w:t xml:space="preserve">, </w:t>
      </w:r>
      <w:r>
        <w:rPr>
          <w:b w:val="0"/>
        </w:rPr>
        <w:t>Sánchez JA</w:t>
      </w:r>
      <w:r>
        <w:rPr>
          <w:b w:val="0"/>
        </w:rPr>
        <w:t xml:space="preserve">, </w:t>
      </w:r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 w:val="0"/>
        </w:rPr>
        <w:t>Hay KB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 (2022) </w:t>
      </w:r>
      <w:r>
        <w:rPr>
          <w:b w:val="0"/>
        </w:rPr>
        <w:t xml:space="preserve">Deep connections: Divergence histories with gene flow in mesophotic Agaricia corals. </w:t>
      </w:r>
      <w:r>
        <w:rPr>
          <w:i/>
        </w:rPr>
        <w:t xml:space="preserve">Molecular Ecology </w:t>
      </w:r>
      <w:r>
        <w:rPr>
          <w:i w:val="0"/>
        </w:rPr>
        <w:t>31:</w:t>
      </w:r>
      <w:r>
        <w:rPr>
          <w:i w:val="0"/>
        </w:rPr>
        <w:t>2511–2527.</w:t>
      </w:r>
    </w:p>
    <w:p>
      <w:r>
        <w:rPr>
          <w:b w:val="0"/>
        </w:rPr>
        <w:t>Hernandez-Agreda A</w:t>
      </w:r>
      <w:r>
        <w:rPr>
          <w:b w:val="0"/>
        </w:rPr>
        <w:t xml:space="preserve">, </w:t>
      </w:r>
      <w:r>
        <w:rPr>
          <w:b w:val="0"/>
        </w:rPr>
        <w:t>Marina SF</w:t>
      </w:r>
      <w:r>
        <w:rPr>
          <w:b w:val="0"/>
        </w:rPr>
        <w:t xml:space="preserve">, </w:t>
      </w:r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 (2022) </w:t>
      </w:r>
      <w:r>
        <w:rPr>
          <w:b w:val="0"/>
        </w:rPr>
        <w:t xml:space="preserve">Hidden in the deep: Distinct benthic trajectories call for monitoring of mesophotic reefs. </w:t>
      </w:r>
      <w:r>
        <w:rPr>
          <w:i/>
        </w:rPr>
        <w:t xml:space="preserve">Conservation Letters </w:t>
      </w:r>
      <w:r>
        <w:rPr>
          <w:i w:val="0"/>
        </w:rPr>
        <w:t>15:</w:t>
      </w:r>
      <w:r>
        <w:rPr>
          <w:i w:val="0"/>
        </w:rPr>
        <w:t>e12875.</w:t>
      </w:r>
    </w:p>
    <w:p>
      <w:r>
        <w:rPr>
          <w:b w:val="0"/>
        </w:rPr>
        <w:t>Majchrzyk A</w:t>
      </w:r>
      <w:r>
        <w:rPr>
          <w:b w:val="0"/>
        </w:rPr>
        <w:t xml:space="preserve">, </w:t>
      </w:r>
      <w:r>
        <w:rPr>
          <w:b w:val="0"/>
        </w:rPr>
        <w:t>Jakubowicz M</w:t>
      </w:r>
      <w:r>
        <w:rPr>
          <w:b w:val="0"/>
        </w:rPr>
        <w:t xml:space="preserve">, </w:t>
      </w:r>
      <w:r>
        <w:rPr>
          <w:b w:val="0"/>
        </w:rPr>
        <w:t>Berkowski B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Zapalski MK</w:t>
      </w:r>
      <w:r>
        <w:rPr>
          <w:b w:val="0"/>
        </w:rPr>
        <w:t xml:space="preserve"> (2022) </w:t>
      </w:r>
      <w:r>
        <w:rPr>
          <w:b w:val="0"/>
        </w:rPr>
        <w:t xml:space="preserve">In the shadow of a giant reef: Palaeoecology of mesophotic coral communities from the Givetian of Anti-Atlas (Morocco). </w:t>
      </w:r>
      <w:r>
        <w:rPr>
          <w:i/>
        </w:rPr>
        <w:t xml:space="preserve">Palaeogeography, Palaeoclimatology, Palaeoecology </w:t>
      </w:r>
      <w:r>
        <w:rPr>
          <w:i w:val="0"/>
        </w:rPr>
        <w:t>602:</w:t>
      </w:r>
      <w:r>
        <w:rPr>
          <w:i w:val="0"/>
        </w:rPr>
        <w:t>111177.</w:t>
      </w:r>
    </w:p>
    <w:p>
      <w:r>
        <w:rPr>
          <w:b/>
        </w:rPr>
        <w:t>Bongaerts P</w:t>
      </w:r>
      <w:r>
        <w:rPr>
          <w:b w:val="0"/>
        </w:rPr>
        <w:t xml:space="preserve"> (2022) </w:t>
      </w:r>
      <w:r>
        <w:rPr>
          <w:b w:val="0"/>
        </w:rPr>
        <w:t xml:space="preserve">Mesophotic coral ecosystems. </w:t>
      </w:r>
      <w:r>
        <w:rPr>
          <w:i/>
        </w:rPr>
        <w:t xml:space="preserve">Current Biology </w:t>
      </w:r>
      <w:r>
        <w:rPr>
          <w:i w:val="0"/>
        </w:rPr>
        <w:t>32:</w:t>
      </w:r>
      <w:r>
        <w:rPr>
          <w:i w:val="0"/>
        </w:rPr>
        <w:t>R345–R346.</w:t>
      </w:r>
    </w:p>
    <w:p>
      <w:r>
        <w:rPr>
          <w:b w:val="0"/>
        </w:rPr>
        <w:t>Pérez-Rosales G</w:t>
      </w:r>
      <w:r>
        <w:rPr>
          <w:b w:val="0"/>
        </w:rPr>
        <w:t xml:space="preserve">, </w:t>
      </w:r>
      <w:r>
        <w:rPr>
          <w:b w:val="0"/>
        </w:rPr>
        <w:t>Pichon M</w:t>
      </w:r>
      <w:r>
        <w:rPr>
          <w:b w:val="0"/>
        </w:rPr>
        <w:t xml:space="preserve">, </w:t>
      </w:r>
      <w:r>
        <w:rPr>
          <w:b w:val="0"/>
        </w:rPr>
        <w:t>Rouzé H</w:t>
      </w:r>
      <w:r>
        <w:rPr>
          <w:b w:val="0"/>
        </w:rPr>
        <w:t xml:space="preserve">, </w:t>
      </w:r>
      <w:r>
        <w:rPr>
          <w:b w:val="0"/>
        </w:rPr>
        <w:t>Villéger S</w:t>
      </w:r>
      <w:r>
        <w:rPr>
          <w:b w:val="0"/>
        </w:rPr>
        <w:t xml:space="preserve">, </w:t>
      </w:r>
      <w:r>
        <w:rPr>
          <w:b w:val="0"/>
        </w:rPr>
        <w:t>Torda G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Carlot J</w:t>
      </w:r>
      <w:r>
        <w:rPr>
          <w:b w:val="0"/>
        </w:rPr>
        <w:t xml:space="preserve">, </w:t>
      </w:r>
      <w:r>
        <w:rPr>
          <w:b w:val="0"/>
        </w:rPr>
        <w:t>Under TPC</w:t>
      </w:r>
      <w:r>
        <w:rPr>
          <w:b w:val="0"/>
        </w:rPr>
        <w:t xml:space="preserve">, </w:t>
      </w:r>
      <w:r>
        <w:rPr>
          <w:b w:val="0"/>
        </w:rPr>
        <w:t>Parravicini V</w:t>
      </w:r>
      <w:r>
        <w:rPr>
          <w:b w:val="0"/>
        </w:rPr>
        <w:t xml:space="preserve">, </w:t>
      </w:r>
      <w:r>
        <w:rPr>
          <w:b w:val="0"/>
        </w:rPr>
        <w:t>Hédouin L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(2022) </w:t>
      </w:r>
      <w:r>
        <w:rPr>
          <w:b w:val="0"/>
        </w:rPr>
        <w:t xml:space="preserve">Mesophotic coral ecosystems of French Polynesia are hotspots of alpha and beta generic diversity for scleractinian assemblages. </w:t>
      </w:r>
      <w:r>
        <w:rPr>
          <w:i/>
        </w:rPr>
        <w:t xml:space="preserve">Diversity and Distributions </w:t>
      </w:r>
      <w:r>
        <w:rPr>
          <w:i w:val="0"/>
        </w:rPr>
        <w:t>28:</w:t>
      </w:r>
      <w:r>
        <w:rPr>
          <w:i w:val="0"/>
        </w:rPr>
        <w:t>1391–1403.</w:t>
      </w:r>
    </w:p>
    <w:p>
      <w:r>
        <w:rPr>
          <w:b w:val="0"/>
        </w:rPr>
        <w:t>Pérez-Rosales G</w:t>
      </w:r>
      <w:r>
        <w:rPr>
          <w:b w:val="0"/>
        </w:rPr>
        <w:t xml:space="preserve">, </w:t>
      </w:r>
      <w:r>
        <w:rPr>
          <w:b w:val="0"/>
        </w:rPr>
        <w:t>Hernández-Agreda A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Rouzé H</w:t>
      </w:r>
      <w:r>
        <w:rPr>
          <w:b w:val="0"/>
        </w:rPr>
        <w:t xml:space="preserve">, </w:t>
      </w:r>
      <w:r>
        <w:rPr>
          <w:b w:val="0"/>
        </w:rPr>
        <w:t>Pichon M</w:t>
      </w:r>
      <w:r>
        <w:rPr>
          <w:b w:val="0"/>
        </w:rPr>
        <w:t xml:space="preserve">, </w:t>
      </w:r>
      <w:r>
        <w:rPr>
          <w:b w:val="0"/>
        </w:rPr>
        <w:t>Carlot J</w:t>
      </w:r>
      <w:r>
        <w:rPr>
          <w:b w:val="0"/>
        </w:rPr>
        <w:t xml:space="preserve">, </w:t>
      </w:r>
      <w:r>
        <w:rPr>
          <w:b w:val="0"/>
        </w:rPr>
        <w:t>Torda G</w:t>
      </w:r>
      <w:r>
        <w:rPr>
          <w:b w:val="0"/>
        </w:rPr>
        <w:t xml:space="preserve">, </w:t>
      </w:r>
      <w:r>
        <w:rPr>
          <w:b w:val="0"/>
        </w:rPr>
        <w:t>Parravicini V</w:t>
      </w:r>
      <w:r>
        <w:rPr>
          <w:b w:val="0"/>
        </w:rPr>
        <w:t xml:space="preserve">, </w:t>
      </w:r>
      <w:r>
        <w:rPr>
          <w:b w:val="0"/>
        </w:rPr>
        <w:t>Hédouin L</w:t>
      </w:r>
      <w:r>
        <w:rPr>
          <w:b w:val="0"/>
        </w:rPr>
        <w:t xml:space="preserve">, </w:t>
      </w:r>
      <w:r>
        <w:rPr>
          <w:b w:val="0"/>
        </w:rPr>
        <w:t>Under TPC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(2022) </w:t>
      </w:r>
      <w:r>
        <w:rPr>
          <w:b w:val="0"/>
        </w:rPr>
        <w:t xml:space="preserve">Mesophotic depths hide high coral cover communities in French Polynesia. </w:t>
      </w:r>
      <w:r>
        <w:rPr>
          <w:i/>
        </w:rPr>
        <w:t xml:space="preserve">Science of The Total Environment </w:t>
      </w:r>
      <w:r>
        <w:rPr>
          <w:i w:val="0"/>
        </w:rPr>
        <w:t>844:</w:t>
      </w:r>
      <w:r>
        <w:rPr>
          <w:i w:val="0"/>
        </w:rPr>
        <w:t>157049.</w:t>
      </w:r>
    </w:p>
    <w:p>
      <w:r>
        <w:rPr>
          <w:b w:val="0"/>
        </w:rPr>
        <w:t>Gijsbers JC</w:t>
      </w:r>
      <w:r>
        <w:rPr>
          <w:b w:val="0"/>
        </w:rPr>
        <w:t xml:space="preserve">, </w:t>
      </w:r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 w:val="0"/>
        </w:rPr>
        <w:t>Prata KE</w:t>
      </w:r>
      <w:r>
        <w:rPr>
          <w:b w:val="0"/>
        </w:rPr>
        <w:t xml:space="preserve">, </w:t>
      </w:r>
      <w:r>
        <w:rPr>
          <w:b w:val="0"/>
        </w:rPr>
        <w:t>Pichon M</w:t>
      </w:r>
      <w:r>
        <w:rPr>
          <w:b w:val="0"/>
        </w:rPr>
        <w:t xml:space="preserve">, </w:t>
      </w:r>
      <w:r>
        <w:rPr>
          <w:b w:val="0"/>
        </w:rPr>
        <w:t>Dinesen Z</w:t>
      </w:r>
      <w:r>
        <w:rPr>
          <w:b w:val="0"/>
        </w:rPr>
        <w:t xml:space="preserve">, </w:t>
      </w:r>
      <w:r>
        <w:rPr>
          <w:b w:val="0"/>
        </w:rPr>
        <w:t>Brunner R</w:t>
      </w:r>
      <w:r>
        <w:rPr>
          <w:b w:val="0"/>
        </w:rPr>
        <w:t xml:space="preserve">, </w:t>
      </w:r>
      <w:r>
        <w:rPr>
          <w:b w:val="0"/>
        </w:rPr>
        <w:t>Eyal G</w:t>
      </w:r>
      <w:r>
        <w:rPr>
          <w:b w:val="0"/>
        </w:rPr>
        <w:t xml:space="preserve">, </w:t>
      </w:r>
      <w:r>
        <w:rPr>
          <w:b w:val="0"/>
        </w:rPr>
        <w:t>González-Zapata FL</w:t>
      </w:r>
      <w:r>
        <w:rPr>
          <w:b w:val="0"/>
        </w:rPr>
        <w:t xml:space="preserve">, </w:t>
      </w:r>
      <w:r>
        <w:rPr>
          <w:b w:val="0"/>
        </w:rPr>
        <w:t>Kahng SE</w:t>
      </w:r>
      <w:r>
        <w:rPr>
          <w:b w:val="0"/>
        </w:rPr>
        <w:t xml:space="preserve">, </w:t>
      </w:r>
      <w:r>
        <w:rPr>
          <w:b w:val="0"/>
        </w:rPr>
        <w:t>Latijnhouwers KRW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(2022) </w:t>
      </w:r>
      <w:r>
        <w:rPr>
          <w:b w:val="0"/>
        </w:rPr>
        <w:t xml:space="preserve">Global phylogenomic assessment of Leptoseris and Agaricia reveals substantial undescribed diversity at mesophotic depths. </w:t>
      </w:r>
      <w:r>
        <w:rPr>
          <w:i/>
        </w:rPr>
        <w:t xml:space="preserve">bioRxiv </w:t>
      </w:r>
      <w:r>
        <w:rPr>
          <w:i w:val="0"/>
        </w:rPr>
        <w:t>:</w:t>
      </w:r>
      <w:r>
        <w:rPr>
          <w:i w:val="0"/>
        </w:rPr>
        <w:t>2022–09.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Cooke IR</w:t>
      </w:r>
      <w:r>
        <w:rPr>
          <w:b w:val="0"/>
        </w:rPr>
        <w:t xml:space="preserve">, </w:t>
      </w:r>
      <w:r>
        <w:rPr>
          <w:b w:val="0"/>
        </w:rPr>
        <w:t>Ying H</w:t>
      </w:r>
      <w:r>
        <w:rPr>
          <w:b w:val="0"/>
        </w:rPr>
        <w:t xml:space="preserve">, </w:t>
      </w:r>
      <w:r>
        <w:rPr>
          <w:b w:val="0"/>
        </w:rPr>
        <w:t>Wels D</w:t>
      </w:r>
      <w:r>
        <w:rPr>
          <w:b w:val="0"/>
        </w:rPr>
        <w:t xml:space="preserve">, </w:t>
      </w:r>
      <w:r>
        <w:rPr>
          <w:b w:val="0"/>
        </w:rPr>
        <w:t>den HS</w:t>
      </w:r>
      <w:r>
        <w:rPr>
          <w:b w:val="0"/>
        </w:rPr>
        <w:t xml:space="preserve">, </w:t>
      </w:r>
      <w:r>
        <w:rPr>
          <w:b w:val="0"/>
        </w:rPr>
        <w:t>Hernandez-Agreda A</w:t>
      </w:r>
      <w:r>
        <w:rPr>
          <w:b w:val="0"/>
        </w:rPr>
        <w:t xml:space="preserve">, </w:t>
      </w:r>
      <w:r>
        <w:rPr>
          <w:b w:val="0"/>
        </w:rPr>
        <w:t>Brunner CA</w:t>
      </w:r>
      <w:r>
        <w:rPr>
          <w:b w:val="0"/>
        </w:rPr>
        <w:t xml:space="preserve">, </w:t>
      </w:r>
      <w:r>
        <w:rPr>
          <w:b w:val="0"/>
        </w:rPr>
        <w:t>Dove S</w:t>
      </w:r>
      <w:r>
        <w:rPr>
          <w:b w:val="0"/>
        </w:rPr>
        <w:t xml:space="preserve">, </w:t>
      </w:r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 w:val="0"/>
        </w:rPr>
        <w:t>Eyal G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(2021) </w:t>
      </w:r>
      <w:r>
        <w:rPr>
          <w:b w:val="0"/>
        </w:rPr>
        <w:t xml:space="preserve">Morphological stasis masks ecologically divergent coral species on tropical reefs. </w:t>
      </w:r>
      <w:r>
        <w:rPr>
          <w:i/>
        </w:rPr>
        <w:t xml:space="preserve">Current Biology </w:t>
      </w:r>
      <w:r>
        <w:rPr>
          <w:i w:val="0"/>
        </w:rPr>
        <w:t>31:</w:t>
      </w:r>
      <w:r>
        <w:rPr>
          <w:i w:val="0"/>
        </w:rPr>
        <w:t>2286–2298.</w:t>
      </w:r>
    </w:p>
    <w:p>
      <w:r>
        <w:rPr>
          <w:b w:val="0"/>
        </w:rPr>
        <w:t>Marden E</w:t>
      </w:r>
      <w:r>
        <w:rPr>
          <w:b w:val="0"/>
        </w:rPr>
        <w:t xml:space="preserve">, </w:t>
      </w:r>
      <w:r>
        <w:rPr>
          <w:b w:val="0"/>
        </w:rPr>
        <w:t>Abbott RJ</w:t>
      </w:r>
      <w:r>
        <w:rPr>
          <w:b w:val="0"/>
        </w:rPr>
        <w:t xml:space="preserve">, </w:t>
      </w:r>
      <w:r>
        <w:rPr>
          <w:b w:val="0"/>
        </w:rPr>
        <w:t>Austerlitz F</w:t>
      </w:r>
      <w:r>
        <w:rPr>
          <w:b w:val="0"/>
        </w:rPr>
        <w:t xml:space="preserve">, </w:t>
      </w:r>
      <w:r>
        <w:rPr>
          <w:b w:val="0"/>
        </w:rPr>
        <w:t>Ortiz-Barrientos D</w:t>
      </w:r>
      <w:r>
        <w:rPr>
          <w:b w:val="0"/>
        </w:rPr>
        <w:t xml:space="preserve">, </w:t>
      </w:r>
      <w:r>
        <w:rPr>
          <w:b w:val="0"/>
        </w:rPr>
        <w:t>Baucom RS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Bonin A</w:t>
      </w:r>
      <w:r>
        <w:rPr>
          <w:b w:val="0"/>
        </w:rPr>
        <w:t xml:space="preserve">, </w:t>
      </w:r>
      <w:r>
        <w:rPr>
          <w:b w:val="0"/>
        </w:rPr>
        <w:t>Bonneaud C</w:t>
      </w:r>
      <w:r>
        <w:rPr>
          <w:b w:val="0"/>
        </w:rPr>
        <w:t xml:space="preserve">, </w:t>
      </w:r>
      <w:r>
        <w:rPr>
          <w:b w:val="0"/>
        </w:rPr>
        <w:t>Browne L</w:t>
      </w:r>
      <w:r>
        <w:rPr>
          <w:b w:val="0"/>
        </w:rPr>
        <w:t xml:space="preserve">, </w:t>
      </w:r>
      <w:r>
        <w:rPr>
          <w:b w:val="0"/>
        </w:rPr>
        <w:t>Alex BC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(2021) </w:t>
      </w:r>
      <w:r>
        <w:rPr>
          <w:b w:val="0"/>
        </w:rPr>
        <w:t xml:space="preserve">Sharing and reporting benefits from biodiversity research. </w:t>
      </w:r>
      <w:r>
        <w:rPr>
          <w:i/>
        </w:rPr>
        <w:t xml:space="preserve">Molecular Ecology </w:t>
      </w:r>
      <w:r>
        <w:rPr>
          <w:i w:val="0"/>
        </w:rPr>
        <w:t>30:</w:t>
      </w:r>
      <w:r>
        <w:rPr>
          <w:i w:val="0"/>
        </w:rPr>
        <w:t>1103–1107.</w:t>
      </w:r>
    </w:p>
    <w:p>
      <w:r>
        <w:rPr>
          <w:b w:val="0"/>
        </w:rPr>
        <w:t>Rouzé H</w:t>
      </w:r>
      <w:r>
        <w:rPr>
          <w:b w:val="0"/>
        </w:rPr>
        <w:t xml:space="preserve">, </w:t>
      </w:r>
      <w:r>
        <w:rPr>
          <w:b w:val="0"/>
        </w:rPr>
        <w:t>Galand PE</w:t>
      </w:r>
      <w:r>
        <w:rPr>
          <w:b w:val="0"/>
        </w:rPr>
        <w:t xml:space="preserve">, </w:t>
      </w:r>
      <w:r>
        <w:rPr>
          <w:b w:val="0"/>
        </w:rPr>
        <w:t>Medina M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Pichon M</w:t>
      </w:r>
      <w:r>
        <w:rPr>
          <w:b w:val="0"/>
        </w:rPr>
        <w:t xml:space="preserve">, </w:t>
      </w:r>
      <w:r>
        <w:rPr>
          <w:b w:val="0"/>
        </w:rPr>
        <w:t>Pérez-Rosales G</w:t>
      </w:r>
      <w:r>
        <w:rPr>
          <w:b w:val="0"/>
        </w:rPr>
        <w:t xml:space="preserve">, </w:t>
      </w:r>
      <w:r>
        <w:rPr>
          <w:b w:val="0"/>
        </w:rPr>
        <w:t>Torda G</w:t>
      </w:r>
      <w:r>
        <w:rPr>
          <w:b w:val="0"/>
        </w:rPr>
        <w:t xml:space="preserve">, </w:t>
      </w:r>
      <w:r>
        <w:rPr>
          <w:b w:val="0"/>
        </w:rPr>
        <w:t>Moya A</w:t>
      </w:r>
      <w:r>
        <w:rPr>
          <w:b w:val="0"/>
        </w:rPr>
        <w:t xml:space="preserve">, </w:t>
      </w:r>
      <w:r>
        <w:rPr>
          <w:b w:val="0"/>
        </w:rPr>
        <w:t>Raina J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(2021) </w:t>
      </w:r>
      <w:r>
        <w:rPr>
          <w:b w:val="0"/>
        </w:rPr>
        <w:t xml:space="preserve">Symbiotic associations of the deepest recorded photosynthetic scleractinian coral (172 m depth). </w:t>
      </w:r>
      <w:r>
        <w:rPr>
          <w:i/>
        </w:rPr>
        <w:t xml:space="preserve">The ISME journal </w:t>
      </w:r>
      <w:r>
        <w:rPr>
          <w:i w:val="0"/>
        </w:rPr>
        <w:t>15:</w:t>
      </w:r>
      <w:r>
        <w:rPr>
          <w:i w:val="0"/>
        </w:rPr>
        <w:t>1564–1568.</w:t>
      </w:r>
    </w:p>
    <w:p>
      <w:r>
        <w:rPr>
          <w:b w:val="0"/>
        </w:rPr>
        <w:t>Eyal G</w:t>
      </w:r>
      <w:r>
        <w:rPr>
          <w:b w:val="0"/>
        </w:rPr>
        <w:t xml:space="preserve">, </w:t>
      </w:r>
      <w:r>
        <w:rPr>
          <w:b w:val="0"/>
        </w:rPr>
        <w:t>Laverick JH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Levy O</w:t>
      </w:r>
      <w:r>
        <w:rPr>
          <w:b w:val="0"/>
        </w:rPr>
        <w:t xml:space="preserve">, </w:t>
      </w:r>
      <w:r>
        <w:rPr>
          <w:b w:val="0"/>
        </w:rPr>
        <w:t>Pandolfi JM</w:t>
      </w:r>
      <w:r>
        <w:rPr>
          <w:b w:val="0"/>
        </w:rPr>
        <w:t xml:space="preserve"> (2021) </w:t>
      </w:r>
      <w:r>
        <w:rPr>
          <w:b w:val="0"/>
        </w:rPr>
        <w:t xml:space="preserve">Mesophotic coral ecosystems of the Great Barrier Reef are understudied and underexplored. </w:t>
      </w:r>
      <w:r>
        <w:rPr>
          <w:i/>
        </w:rPr>
        <w:t xml:space="preserve">Frontiers in Marine Science </w:t>
      </w:r>
      <w:r>
        <w:rPr>
          <w:i w:val="0"/>
        </w:rPr>
        <w:t>8:</w:t>
      </w:r>
      <w:r>
        <w:rPr>
          <w:i w:val="0"/>
        </w:rPr>
        <w:t>83.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Dubé CE</w:t>
      </w:r>
      <w:r>
        <w:rPr>
          <w:b w:val="0"/>
        </w:rPr>
        <w:t xml:space="preserve">, </w:t>
      </w:r>
      <w:r>
        <w:rPr>
          <w:b w:val="0"/>
        </w:rPr>
        <w:t>Prata KE</w:t>
      </w:r>
      <w:r>
        <w:rPr>
          <w:b w:val="0"/>
        </w:rPr>
        <w:t xml:space="preserve">, </w:t>
      </w:r>
      <w:r>
        <w:rPr>
          <w:b w:val="0"/>
        </w:rPr>
        <w:t>Gijsbers JC</w:t>
      </w:r>
      <w:r>
        <w:rPr>
          <w:b w:val="0"/>
        </w:rPr>
        <w:t xml:space="preserve">, </w:t>
      </w:r>
      <w:r>
        <w:rPr>
          <w:b w:val="0"/>
        </w:rPr>
        <w:t>Achlatis M</w:t>
      </w:r>
      <w:r>
        <w:rPr>
          <w:b w:val="0"/>
        </w:rPr>
        <w:t xml:space="preserve">, </w:t>
      </w:r>
      <w:r>
        <w:rPr>
          <w:b w:val="0"/>
        </w:rPr>
        <w:t>Hernandez-Agreda A</w:t>
      </w:r>
      <w:r>
        <w:rPr>
          <w:b w:val="0"/>
        </w:rPr>
        <w:t xml:space="preserve"> (2021) </w:t>
      </w:r>
      <w:r>
        <w:rPr>
          <w:b w:val="0"/>
        </w:rPr>
        <w:t xml:space="preserve">Reefscape genomics: leveraging advances in 3D imaging to assess fine-scale patterns of genomic variation on coral reefs. </w:t>
      </w:r>
      <w:r>
        <w:rPr>
          <w:i/>
        </w:rPr>
        <w:t xml:space="preserve">Frontiers in Marine Science </w:t>
      </w:r>
      <w:r>
        <w:rPr>
          <w:i w:val="0"/>
        </w:rPr>
        <w:t>8:</w:t>
      </w:r>
      <w:r>
        <w:rPr>
          <w:i w:val="0"/>
        </w:rPr>
        <w:t>638979.</w:t>
      </w:r>
    </w:p>
    <w:p>
      <w:r>
        <w:rPr>
          <w:b w:val="0"/>
        </w:rPr>
        <w:t>Kline DI</w:t>
      </w:r>
      <w:r>
        <w:rPr>
          <w:b w:val="0"/>
        </w:rPr>
        <w:t xml:space="preserve">, </w:t>
      </w:r>
      <w:r>
        <w:rPr>
          <w:b w:val="0"/>
        </w:rPr>
        <w:t>Dehgan A</w:t>
      </w:r>
      <w:r>
        <w:rPr>
          <w:b w:val="0"/>
        </w:rPr>
        <w:t xml:space="preserve">, </w:t>
      </w:r>
      <w:r>
        <w:rPr>
          <w:b w:val="0"/>
        </w:rPr>
        <w:t>Bunje P</w:t>
      </w:r>
      <w:r>
        <w:rPr>
          <w:b w:val="0"/>
        </w:rPr>
        <w:t xml:space="preserve">, </w:t>
      </w:r>
      <w:r>
        <w:rPr>
          <w:b w:val="0"/>
        </w:rPr>
        <w:t>Selbe S</w:t>
      </w:r>
      <w:r>
        <w:rPr>
          <w:b w:val="0"/>
        </w:rPr>
        <w:t xml:space="preserve">, </w:t>
      </w:r>
      <w:r>
        <w:rPr>
          <w:b w:val="0"/>
        </w:rPr>
        <w:t>Chirayath V</w:t>
      </w:r>
      <w:r>
        <w:rPr>
          <w:b w:val="0"/>
        </w:rPr>
        <w:t xml:space="preserve">, </w:t>
      </w:r>
      <w:r>
        <w:rPr>
          <w:b w:val="0"/>
        </w:rPr>
        <w:t>Pizarro O</w:t>
      </w:r>
      <w:r>
        <w:rPr>
          <w:b w:val="0"/>
        </w:rPr>
        <w:t xml:space="preserve">, </w:t>
      </w:r>
      <w:r>
        <w:rPr>
          <w:b w:val="0"/>
        </w:rPr>
        <w:t>Leray M</w:t>
      </w:r>
      <w:r>
        <w:rPr>
          <w:b w:val="0"/>
        </w:rPr>
        <w:t xml:space="preserve">, </w:t>
      </w:r>
      <w:r>
        <w:rPr>
          <w:b w:val="0"/>
        </w:rPr>
        <w:t>Connolly S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Treibitz T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(2021) </w:t>
      </w:r>
      <w:r>
        <w:rPr>
          <w:b w:val="0"/>
        </w:rPr>
        <w:t xml:space="preserve">The Coral Reef Sentinels Program: A Mars Shot for Blue Planetary Health. </w:t>
      </w:r>
      <w:r>
        <w:rPr>
          <w:i/>
        </w:rPr>
        <w:t xml:space="preserve">Marine Technology Society Journal </w:t>
      </w:r>
      <w:r>
        <w:rPr>
          <w:i w:val="0"/>
        </w:rPr>
        <w:t>55:</w:t>
      </w:r>
      <w:r>
        <w:rPr>
          <w:i w:val="0"/>
        </w:rPr>
        <w:t>118–119.</w:t>
      </w:r>
    </w:p>
    <w:p>
      <w:r>
        <w:rPr>
          <w:b w:val="0"/>
        </w:rPr>
        <w:t>Pérez-Rosales G</w:t>
      </w:r>
      <w:r>
        <w:rPr>
          <w:b w:val="0"/>
        </w:rPr>
        <w:t xml:space="preserve">, </w:t>
      </w:r>
      <w:r>
        <w:rPr>
          <w:b w:val="0"/>
        </w:rPr>
        <w:t>Rouzé H</w:t>
      </w:r>
      <w:r>
        <w:rPr>
          <w:b w:val="0"/>
        </w:rPr>
        <w:t xml:space="preserve">, </w:t>
      </w:r>
      <w:r>
        <w:rPr>
          <w:b w:val="0"/>
        </w:rPr>
        <w:t>Torda G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Pichon M</w:t>
      </w:r>
      <w:r>
        <w:rPr>
          <w:b w:val="0"/>
        </w:rPr>
        <w:t xml:space="preserve">, </w:t>
      </w:r>
      <w:r>
        <w:rPr>
          <w:b w:val="0"/>
        </w:rPr>
        <w:t>Under TPC</w:t>
      </w:r>
      <w:r>
        <w:rPr>
          <w:b w:val="0"/>
        </w:rPr>
        <w:t xml:space="preserve">, </w:t>
      </w:r>
      <w:r>
        <w:rPr>
          <w:b w:val="0"/>
        </w:rPr>
        <w:t>Parravicini V</w:t>
      </w:r>
      <w:r>
        <w:rPr>
          <w:b w:val="0"/>
        </w:rPr>
        <w:t xml:space="preserve">, </w:t>
      </w:r>
      <w:r>
        <w:rPr>
          <w:b w:val="0"/>
        </w:rPr>
        <w:t>Hédouin L</w:t>
      </w:r>
      <w:r>
        <w:rPr>
          <w:b w:val="0"/>
        </w:rPr>
        <w:t xml:space="preserve"> (2021) </w:t>
      </w:r>
      <w:r>
        <w:rPr>
          <w:b w:val="0"/>
        </w:rPr>
        <w:t xml:space="preserve">Mesophotic coral communities escape thermal coral bleaching in French Polynesia. </w:t>
      </w:r>
      <w:r>
        <w:rPr>
          <w:i/>
        </w:rPr>
        <w:t xml:space="preserve">Royal Society Open Science </w:t>
      </w:r>
      <w:r>
        <w:rPr>
          <w:i w:val="0"/>
        </w:rPr>
        <w:t>8:</w:t>
      </w:r>
      <w:r>
        <w:rPr>
          <w:i w:val="0"/>
        </w:rPr>
        <w:t>210139.</w:t>
      </w:r>
    </w:p>
    <w:p>
      <w:r>
        <w:rPr>
          <w:b w:val="0"/>
        </w:rPr>
        <w:t>Feldman B</w:t>
      </w:r>
      <w:r>
        <w:rPr>
          <w:b w:val="0"/>
        </w:rPr>
        <w:t xml:space="preserve">, </w:t>
      </w:r>
      <w:r>
        <w:rPr>
          <w:b w:val="0"/>
        </w:rPr>
        <w:t>Afiq-Rosli L</w:t>
      </w:r>
      <w:r>
        <w:rPr>
          <w:b w:val="0"/>
        </w:rPr>
        <w:t xml:space="preserve">, </w:t>
      </w:r>
      <w:r>
        <w:rPr>
          <w:b w:val="0"/>
        </w:rPr>
        <w:t>Simon-Blecher N</w:t>
      </w:r>
      <w:r>
        <w:rPr>
          <w:b w:val="0"/>
        </w:rPr>
        <w:t xml:space="preserve">, </w:t>
      </w:r>
      <w:r>
        <w:rPr>
          <w:b w:val="0"/>
        </w:rPr>
        <w:t>Bollati E</w:t>
      </w:r>
      <w:r>
        <w:rPr>
          <w:b w:val="0"/>
        </w:rPr>
        <w:t xml:space="preserve">, </w:t>
      </w:r>
      <w:r>
        <w:rPr>
          <w:b w:val="0"/>
        </w:rPr>
        <w:t>Wainwright BJ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Huang D</w:t>
      </w:r>
      <w:r>
        <w:rPr>
          <w:b w:val="0"/>
        </w:rPr>
        <w:t xml:space="preserve">, </w:t>
      </w:r>
      <w:r>
        <w:rPr>
          <w:b w:val="0"/>
        </w:rPr>
        <w:t>Levy O</w:t>
      </w:r>
      <w:r>
        <w:rPr>
          <w:b w:val="0"/>
        </w:rPr>
        <w:t xml:space="preserve"> (2021) </w:t>
      </w:r>
      <w:r>
        <w:rPr>
          <w:b w:val="0"/>
        </w:rPr>
        <w:t xml:space="preserve">Distinct lineages and population genomic structure of the coral Pachyseris speciosa in the small equatorial reef system of Singapore. </w:t>
      </w:r>
      <w:r>
        <w:rPr>
          <w:i/>
        </w:rPr>
        <w:t xml:space="preserve">Coral Reefs </w:t>
      </w:r>
      <w:r>
        <w:rPr>
          <w:i w:val="0"/>
        </w:rPr>
        <w:t>41:</w:t>
      </w:r>
      <w:r>
        <w:rPr>
          <w:i w:val="0"/>
        </w:rPr>
        <w:t>575–585.</w:t>
      </w:r>
    </w:p>
    <w:p>
      <w:r>
        <w:rPr>
          <w:b w:val="0"/>
        </w:rPr>
        <w:t>Rodriguez-Ramirez A</w:t>
      </w:r>
      <w:r>
        <w:rPr>
          <w:b w:val="0"/>
        </w:rPr>
        <w:t xml:space="preserve">, </w:t>
      </w:r>
      <w:r>
        <w:rPr>
          <w:b w:val="0"/>
        </w:rPr>
        <w:t>González-Rivero M</w:t>
      </w:r>
      <w:r>
        <w:rPr>
          <w:b w:val="0"/>
        </w:rPr>
        <w:t xml:space="preserve">, </w:t>
      </w:r>
      <w:r>
        <w:rPr>
          <w:b w:val="0"/>
        </w:rPr>
        <w:t>Beijbom O</w:t>
      </w:r>
      <w:r>
        <w:rPr>
          <w:b w:val="0"/>
        </w:rPr>
        <w:t xml:space="preserve">, </w:t>
      </w:r>
      <w:r>
        <w:rPr>
          <w:b w:val="0"/>
        </w:rPr>
        <w:t>Bailhache C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Brown KT</w:t>
      </w:r>
      <w:r>
        <w:rPr>
          <w:b w:val="0"/>
        </w:rPr>
        <w:t xml:space="preserve">, </w:t>
      </w:r>
      <w:r>
        <w:rPr>
          <w:b w:val="0"/>
        </w:rPr>
        <w:t>Bryant DEP</w:t>
      </w:r>
      <w:r>
        <w:rPr>
          <w:b w:val="0"/>
        </w:rPr>
        <w:t xml:space="preserve">, </w:t>
      </w:r>
      <w:r>
        <w:rPr>
          <w:b w:val="0"/>
        </w:rPr>
        <w:t>Dalton P</w:t>
      </w:r>
      <w:r>
        <w:rPr>
          <w:b w:val="0"/>
        </w:rPr>
        <w:t xml:space="preserve">, </w:t>
      </w:r>
      <w:r>
        <w:rPr>
          <w:b w:val="0"/>
        </w:rPr>
        <w:t>Dove S</w:t>
      </w:r>
      <w:r>
        <w:rPr>
          <w:b w:val="0"/>
        </w:rPr>
        <w:t xml:space="preserve">, </w:t>
      </w:r>
      <w:r>
        <w:rPr>
          <w:b w:val="0"/>
        </w:rPr>
        <w:t>Ganase A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(2020) </w:t>
      </w:r>
      <w:r>
        <w:rPr>
          <w:b w:val="0"/>
        </w:rPr>
        <w:t xml:space="preserve">A contemporary baseline record of the world’s coral reefs. </w:t>
      </w:r>
      <w:r>
        <w:rPr>
          <w:i/>
        </w:rPr>
        <w:t xml:space="preserve">Scientific data </w:t>
      </w:r>
      <w:r>
        <w:rPr>
          <w:i w:val="0"/>
        </w:rPr>
        <w:t>7:</w:t>
      </w:r>
      <w:r>
        <w:rPr>
          <w:i w:val="0"/>
        </w:rPr>
        <w:t>355.</w:t>
      </w:r>
    </w:p>
    <w:p>
      <w:r>
        <w:rPr>
          <w:b w:val="0"/>
        </w:rPr>
        <w:t>Cooke I</w:t>
      </w:r>
      <w:r>
        <w:rPr>
          <w:b w:val="0"/>
        </w:rPr>
        <w:t xml:space="preserve">, </w:t>
      </w:r>
      <w:r>
        <w:rPr>
          <w:b w:val="0"/>
        </w:rPr>
        <w:t>Ying H</w:t>
      </w:r>
      <w:r>
        <w:rPr>
          <w:b w:val="0"/>
        </w:rPr>
        <w:t xml:space="preserve">, </w:t>
      </w:r>
      <w:r>
        <w:rPr>
          <w:b w:val="0"/>
        </w:rPr>
        <w:t>Forêt S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Strugnell JM</w:t>
      </w:r>
      <w:r>
        <w:rPr>
          <w:b w:val="0"/>
        </w:rPr>
        <w:t xml:space="preserve">, </w:t>
      </w:r>
      <w:r>
        <w:rPr>
          <w:b w:val="0"/>
        </w:rPr>
        <w:t>Simakov O</w:t>
      </w:r>
      <w:r>
        <w:rPr>
          <w:b w:val="0"/>
        </w:rPr>
        <w:t xml:space="preserve">, </w:t>
      </w:r>
      <w:r>
        <w:rPr>
          <w:b w:val="0"/>
        </w:rPr>
        <w:t>Zhang J</w:t>
      </w:r>
      <w:r>
        <w:rPr>
          <w:b w:val="0"/>
        </w:rPr>
        <w:t xml:space="preserve">, </w:t>
      </w:r>
      <w:r>
        <w:rPr>
          <w:b w:val="0"/>
        </w:rPr>
        <w:t>Field MA</w:t>
      </w:r>
      <w:r>
        <w:rPr>
          <w:b w:val="0"/>
        </w:rPr>
        <w:t xml:space="preserve">, </w:t>
      </w:r>
      <w:r>
        <w:rPr>
          <w:b w:val="0"/>
        </w:rPr>
        <w:t>Rodriguez-Lanetty M</w:t>
      </w:r>
      <w:r>
        <w:rPr>
          <w:b w:val="0"/>
        </w:rPr>
        <w:t xml:space="preserve">, </w:t>
      </w:r>
      <w:r>
        <w:rPr>
          <w:b w:val="0"/>
        </w:rPr>
        <w:t>Bell SC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(2020) </w:t>
      </w:r>
      <w:r>
        <w:rPr>
          <w:b w:val="0"/>
        </w:rPr>
        <w:t xml:space="preserve">Genomic signatures in the coral holobiont reveal host adaptations driven by Holocene climate change and reef specific symbionts. </w:t>
      </w:r>
      <w:r>
        <w:rPr>
          <w:i/>
        </w:rPr>
        <w:t xml:space="preserve">Science advances </w:t>
      </w:r>
      <w:r>
        <w:rPr>
          <w:i w:val="0"/>
        </w:rPr>
        <w:t>6:</w:t>
      </w:r>
      <w:r>
        <w:rPr>
          <w:i w:val="0"/>
        </w:rPr>
        <w:t>eabc6318.</w:t>
      </w:r>
    </w:p>
    <w:p>
      <w:r>
        <w:rPr>
          <w:b w:val="0"/>
        </w:rPr>
        <w:t>Li MS</w:t>
      </w:r>
      <w:r>
        <w:rPr>
          <w:b w:val="0"/>
        </w:rPr>
        <w:t xml:space="preserve">, </w:t>
      </w:r>
      <w:r>
        <w:rPr>
          <w:b w:val="0"/>
        </w:rPr>
        <w:t>van DZR</w:t>
      </w:r>
      <w:r>
        <w:rPr>
          <w:b w:val="0"/>
        </w:rPr>
        <w:t xml:space="preserve">, </w:t>
      </w:r>
      <w:r>
        <w:rPr>
          <w:b w:val="0"/>
        </w:rPr>
        <w:t>Hernández-Agreda A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Stuart HS</w:t>
      </w:r>
      <w:r>
        <w:rPr>
          <w:b w:val="0"/>
        </w:rPr>
        <w:t xml:space="preserve"> (2019) </w:t>
      </w:r>
      <w:r>
        <w:rPr>
          <w:b w:val="0"/>
        </w:rPr>
        <w:t xml:space="preserve">Gripper design with rotation-constrained teeth for mobile manipulation of hard, plating corals with human-portable rovs. </w:t>
      </w:r>
      <w:r>
        <w:rPr>
          <w:i/>
        </w:rPr>
        <w:t xml:space="preserve">OCEANS 2019-Marseille </w:t>
      </w:r>
      <w:r>
        <w:rPr>
          <w:i w:val="0"/>
        </w:rPr>
        <w:t>:</w:t>
      </w:r>
      <w:r>
        <w:rPr>
          <w:i w:val="0"/>
        </w:rPr>
        <w:t>1–6.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Perez-Rosales G</w:t>
      </w:r>
      <w:r>
        <w:rPr>
          <w:b w:val="0"/>
        </w:rPr>
        <w:t xml:space="preserve">, </w:t>
      </w:r>
      <w:r>
        <w:rPr>
          <w:b w:val="0"/>
        </w:rPr>
        <w:t>Radice VZ</w:t>
      </w:r>
      <w:r>
        <w:rPr>
          <w:b w:val="0"/>
        </w:rPr>
        <w:t xml:space="preserve">, </w:t>
      </w:r>
      <w:r>
        <w:rPr>
          <w:b w:val="0"/>
        </w:rPr>
        <w:t>Eyal G</w:t>
      </w:r>
      <w:r>
        <w:rPr>
          <w:b w:val="0"/>
        </w:rPr>
        <w:t xml:space="preserve">, </w:t>
      </w:r>
      <w:r>
        <w:rPr>
          <w:b w:val="0"/>
        </w:rPr>
        <w:t>Gori A</w:t>
      </w:r>
      <w:r>
        <w:rPr>
          <w:b w:val="0"/>
        </w:rPr>
        <w:t xml:space="preserve">, </w:t>
      </w:r>
      <w:r>
        <w:rPr>
          <w:b w:val="0"/>
        </w:rPr>
        <w:t>Gress E</w:t>
      </w:r>
      <w:r>
        <w:rPr>
          <w:b w:val="0"/>
        </w:rPr>
        <w:t xml:space="preserve">, </w:t>
      </w:r>
      <w:r>
        <w:rPr>
          <w:b w:val="0"/>
        </w:rPr>
        <w:t>Hammerman NM</w:t>
      </w:r>
      <w:r>
        <w:rPr>
          <w:b w:val="0"/>
        </w:rPr>
        <w:t xml:space="preserve">, </w:t>
      </w:r>
      <w:r>
        <w:rPr>
          <w:b w:val="0"/>
        </w:rPr>
        <w:t>Hernandez-Agreda A</w:t>
      </w:r>
      <w:r>
        <w:rPr>
          <w:b w:val="0"/>
        </w:rPr>
        <w:t xml:space="preserve">, </w:t>
      </w:r>
      <w:r>
        <w:rPr>
          <w:b w:val="0"/>
        </w:rPr>
        <w:t>Laverick J</w:t>
      </w:r>
      <w:r>
        <w:rPr>
          <w:b w:val="0"/>
        </w:rPr>
        <w:t xml:space="preserve">, </w:t>
      </w:r>
      <w:r>
        <w:rPr>
          <w:b w:val="0"/>
        </w:rPr>
        <w:t>Muir P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(2019) </w:t>
      </w:r>
      <w:r>
        <w:rPr>
          <w:b w:val="0"/>
        </w:rPr>
        <w:t xml:space="preserve">Mesophotic. org: a repository for scientific information on mesophotic ecosystems. </w:t>
      </w:r>
      <w:r>
        <w:rPr>
          <w:i/>
        </w:rPr>
        <w:t xml:space="preserve">Database </w:t>
      </w:r>
      <w:r>
        <w:rPr>
          <w:i w:val="0"/>
        </w:rPr>
        <w:t>2019:</w:t>
      </w:r>
      <w:r>
        <w:rPr>
          <w:i w:val="0"/>
        </w:rPr>
        <w:t>.</w:t>
      </w:r>
    </w:p>
    <w:p>
      <w:r>
        <w:rPr>
          <w:b w:val="0"/>
        </w:rPr>
        <w:t>Gonzalez-Zapata FL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Ramirez-Portilla C</w:t>
      </w:r>
      <w:r>
        <w:rPr>
          <w:b w:val="0"/>
        </w:rPr>
        <w:t xml:space="preserve">, </w:t>
      </w:r>
      <w:r>
        <w:rPr>
          <w:b w:val="0"/>
        </w:rPr>
        <w:t>Adu-Oppong B</w:t>
      </w:r>
      <w:r>
        <w:rPr>
          <w:b w:val="0"/>
        </w:rPr>
        <w:t xml:space="preserve">, </w:t>
      </w:r>
      <w:r>
        <w:rPr>
          <w:b w:val="0"/>
        </w:rPr>
        <w:t>Walljasper G</w:t>
      </w:r>
      <w:r>
        <w:rPr>
          <w:b w:val="0"/>
        </w:rPr>
        <w:t xml:space="preserve">, </w:t>
      </w:r>
      <w:r>
        <w:rPr>
          <w:b w:val="0"/>
        </w:rPr>
        <w:t>Reyes A</w:t>
      </w:r>
      <w:r>
        <w:rPr>
          <w:b w:val="0"/>
        </w:rPr>
        <w:t xml:space="preserve">, </w:t>
      </w:r>
      <w:r>
        <w:rPr>
          <w:b w:val="0"/>
        </w:rPr>
        <w:t>Sanchez JA</w:t>
      </w:r>
      <w:r>
        <w:rPr>
          <w:b w:val="0"/>
        </w:rPr>
        <w:t xml:space="preserve"> (2018) </w:t>
      </w:r>
      <w:r>
        <w:rPr>
          <w:b w:val="0"/>
        </w:rPr>
        <w:t xml:space="preserve">Holobiont diversity in a reef-building coral over its entire depth range in the mesophotic zone. </w:t>
      </w:r>
      <w:r>
        <w:rPr>
          <w:i/>
        </w:rPr>
        <w:t xml:space="preserve">Frontiers in Marine Science </w:t>
      </w:r>
      <w:r>
        <w:rPr>
          <w:i w:val="0"/>
        </w:rPr>
        <w:t>5:</w:t>
      </w:r>
      <w:r>
        <w:rPr>
          <w:i w:val="0"/>
        </w:rPr>
        <w:t>29.</w:t>
      </w:r>
    </w:p>
    <w:p>
      <w:r>
        <w:rPr>
          <w:b w:val="0"/>
        </w:rPr>
        <w:t>Laverick JH</w:t>
      </w:r>
      <w:r>
        <w:rPr>
          <w:b w:val="0"/>
        </w:rPr>
        <w:t xml:space="preserve">, </w:t>
      </w:r>
      <w:r>
        <w:rPr>
          <w:b w:val="0"/>
        </w:rPr>
        <w:t>Piango S</w:t>
      </w:r>
      <w:r>
        <w:rPr>
          <w:b w:val="0"/>
        </w:rPr>
        <w:t xml:space="preserve">, </w:t>
      </w:r>
      <w:r>
        <w:rPr>
          <w:b w:val="0"/>
        </w:rPr>
        <w:t>Andradi-Brown DA</w:t>
      </w:r>
      <w:r>
        <w:rPr>
          <w:b w:val="0"/>
        </w:rPr>
        <w:t xml:space="preserve">, </w:t>
      </w:r>
      <w:r>
        <w:rPr>
          <w:b w:val="0"/>
        </w:rPr>
        <w:t>Exton DA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 w:val="0"/>
        </w:rPr>
        <w:t>Lesser MP</w:t>
      </w:r>
      <w:r>
        <w:rPr>
          <w:b w:val="0"/>
        </w:rPr>
        <w:t xml:space="preserve">, </w:t>
      </w:r>
      <w:r>
        <w:rPr>
          <w:b w:val="0"/>
        </w:rPr>
        <w:t>Pyle RL</w:t>
      </w:r>
      <w:r>
        <w:rPr>
          <w:b w:val="0"/>
        </w:rPr>
        <w:t xml:space="preserve">, </w:t>
      </w:r>
      <w:r>
        <w:rPr>
          <w:b w:val="0"/>
        </w:rPr>
        <w:t>Slattery M</w:t>
      </w:r>
      <w:r>
        <w:rPr>
          <w:b w:val="0"/>
        </w:rPr>
        <w:t xml:space="preserve">, </w:t>
      </w:r>
      <w:r>
        <w:rPr>
          <w:b w:val="0"/>
        </w:rPr>
        <w:t>Wagner D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(2018) </w:t>
      </w:r>
      <w:r>
        <w:rPr>
          <w:b w:val="0"/>
        </w:rPr>
        <w:t xml:space="preserve">To what extent do mesophotic coral ecosystems and shallow reefs share species of conservation interest? A systematic review. </w:t>
      </w:r>
      <w:r>
        <w:rPr>
          <w:i/>
        </w:rPr>
        <w:t xml:space="preserve">Environmental Evidence </w:t>
      </w:r>
      <w:r>
        <w:rPr>
          <w:i w:val="0"/>
        </w:rPr>
        <w:t>7:</w:t>
      </w:r>
      <w:r>
        <w:rPr>
          <w:i w:val="0"/>
        </w:rPr>
        <w:t>1–13.</w:t>
      </w:r>
    </w:p>
    <w:p>
      <w:r>
        <w:rPr>
          <w:b w:val="0"/>
        </w:rPr>
        <w:t>van OMJ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Frade P</w:t>
      </w:r>
      <w:r>
        <w:rPr>
          <w:b w:val="0"/>
        </w:rPr>
        <w:t xml:space="preserve">, </w:t>
      </w:r>
      <w:r>
        <w:rPr>
          <w:b w:val="0"/>
        </w:rPr>
        <w:t>Peplow LM</w:t>
      </w:r>
      <w:r>
        <w:rPr>
          <w:b w:val="0"/>
        </w:rPr>
        <w:t xml:space="preserve">, </w:t>
      </w:r>
      <w:r>
        <w:rPr>
          <w:b w:val="0"/>
        </w:rPr>
        <w:t>Boyd SE</w:t>
      </w:r>
      <w:r>
        <w:rPr>
          <w:b w:val="0"/>
        </w:rPr>
        <w:t xml:space="preserve">, </w:t>
      </w:r>
      <w:r>
        <w:rPr>
          <w:b w:val="0"/>
        </w:rPr>
        <w:t>Nim HT</w:t>
      </w:r>
      <w:r>
        <w:rPr>
          <w:b w:val="0"/>
        </w:rPr>
        <w:t xml:space="preserve">, </w:t>
      </w:r>
      <w:r>
        <w:rPr>
          <w:b w:val="0"/>
        </w:rPr>
        <w:t>Bay LK</w:t>
      </w:r>
      <w:r>
        <w:rPr>
          <w:b w:val="0"/>
        </w:rPr>
        <w:t xml:space="preserve"> (2018) </w:t>
      </w:r>
      <w:r>
        <w:rPr>
          <w:b w:val="0"/>
        </w:rPr>
        <w:t xml:space="preserve">Adaptation to reef habitats through selection on the coral animal and its associated microbiome. </w:t>
      </w:r>
      <w:r>
        <w:rPr>
          <w:i/>
        </w:rPr>
        <w:t xml:space="preserve">Molecular ecology </w:t>
      </w:r>
      <w:r>
        <w:rPr>
          <w:i w:val="0"/>
        </w:rPr>
        <w:t>27:</w:t>
      </w:r>
      <w:r>
        <w:rPr>
          <w:i w:val="0"/>
        </w:rPr>
        <w:t>2956–2971.</w:t>
      </w:r>
    </w:p>
    <w:p>
      <w:r>
        <w:rPr>
          <w:b w:val="0"/>
        </w:rPr>
        <w:t>Liu H</w:t>
      </w:r>
      <w:r>
        <w:rPr>
          <w:b w:val="0"/>
        </w:rPr>
        <w:t xml:space="preserve">, </w:t>
      </w:r>
      <w:r>
        <w:rPr>
          <w:b w:val="0"/>
        </w:rPr>
        <w:t>Stephens TG</w:t>
      </w:r>
      <w:r>
        <w:rPr>
          <w:b w:val="0"/>
        </w:rPr>
        <w:t xml:space="preserve">, </w:t>
      </w:r>
      <w:r>
        <w:rPr>
          <w:b w:val="0"/>
        </w:rPr>
        <w:t>González-Pech RA</w:t>
      </w:r>
      <w:r>
        <w:rPr>
          <w:b w:val="0"/>
        </w:rPr>
        <w:t xml:space="preserve">, </w:t>
      </w:r>
      <w:r>
        <w:rPr>
          <w:b w:val="0"/>
        </w:rPr>
        <w:t>Beltran VH</w:t>
      </w:r>
      <w:r>
        <w:rPr>
          <w:b w:val="0"/>
        </w:rPr>
        <w:t xml:space="preserve">, </w:t>
      </w:r>
      <w:r>
        <w:rPr>
          <w:b w:val="0"/>
        </w:rPr>
        <w:t>Lapeyre B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Cooke I</w:t>
      </w:r>
      <w:r>
        <w:rPr>
          <w:b w:val="0"/>
        </w:rPr>
        <w:t xml:space="preserve">, </w:t>
      </w:r>
      <w:r>
        <w:rPr>
          <w:b w:val="0"/>
        </w:rPr>
        <w:t>Aranda M</w:t>
      </w:r>
      <w:r>
        <w:rPr>
          <w:b w:val="0"/>
        </w:rPr>
        <w:t xml:space="preserve">, </w:t>
      </w:r>
      <w:r>
        <w:rPr>
          <w:b w:val="0"/>
        </w:rPr>
        <w:t>Bourne DG</w:t>
      </w:r>
      <w:r>
        <w:rPr>
          <w:b w:val="0"/>
        </w:rPr>
        <w:t xml:space="preserve">, </w:t>
      </w:r>
      <w:r>
        <w:rPr>
          <w:b w:val="0"/>
        </w:rPr>
        <w:t>Forêt S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(2018) </w:t>
      </w:r>
      <w:r>
        <w:rPr>
          <w:b w:val="0"/>
        </w:rPr>
        <w:t xml:space="preserve">Symbiodinium genomes reveal adaptive evolution of functions related to coral-dinoflagellate symbiosis. </w:t>
      </w:r>
      <w:r>
        <w:rPr>
          <w:i/>
        </w:rPr>
        <w:t xml:space="preserve">Communications biology </w:t>
      </w:r>
      <w:r>
        <w:rPr>
          <w:i w:val="0"/>
        </w:rPr>
        <w:t>1:</w:t>
      </w:r>
      <w:r>
        <w:rPr>
          <w:i w:val="0"/>
        </w:rPr>
        <w:t>95.</w:t>
      </w:r>
    </w:p>
    <w:p>
      <w:r>
        <w:rPr>
          <w:b w:val="0"/>
        </w:rPr>
        <w:t>Rocha LA</w:t>
      </w:r>
      <w:r>
        <w:rPr>
          <w:b w:val="0"/>
        </w:rPr>
        <w:t xml:space="preserve">, </w:t>
      </w:r>
      <w:r>
        <w:rPr>
          <w:b w:val="0"/>
        </w:rPr>
        <w:t>Pinheiro HT</w:t>
      </w:r>
      <w:r>
        <w:rPr>
          <w:b w:val="0"/>
        </w:rPr>
        <w:t xml:space="preserve">, </w:t>
      </w:r>
      <w:r>
        <w:rPr>
          <w:b w:val="0"/>
        </w:rPr>
        <w:t>Shepherd B</w:t>
      </w:r>
      <w:r>
        <w:rPr>
          <w:b w:val="0"/>
        </w:rPr>
        <w:t xml:space="preserve">, </w:t>
      </w:r>
      <w:r>
        <w:rPr>
          <w:b w:val="0"/>
        </w:rPr>
        <w:t>Papastamatiou YP</w:t>
      </w:r>
      <w:r>
        <w:rPr>
          <w:b w:val="0"/>
        </w:rPr>
        <w:t xml:space="preserve">, </w:t>
      </w:r>
      <w:r>
        <w:rPr>
          <w:b w:val="0"/>
        </w:rPr>
        <w:t>Luiz OJ</w:t>
      </w:r>
      <w:r>
        <w:rPr>
          <w:b w:val="0"/>
        </w:rPr>
        <w:t xml:space="preserve">, </w:t>
      </w:r>
      <w:r>
        <w:rPr>
          <w:b w:val="0"/>
        </w:rPr>
        <w:t>Pyle RL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 (2018) </w:t>
      </w:r>
      <w:r>
        <w:rPr>
          <w:b w:val="0"/>
        </w:rPr>
        <w:t xml:space="preserve">Mesophotic coral ecosystems are threatened and ecologically distinct from shallow water reefs. </w:t>
      </w:r>
      <w:r>
        <w:rPr>
          <w:i/>
        </w:rPr>
        <w:t xml:space="preserve">Science </w:t>
      </w:r>
      <w:r>
        <w:rPr>
          <w:i w:val="0"/>
        </w:rPr>
        <w:t>361:</w:t>
      </w:r>
      <w:r>
        <w:rPr>
          <w:i w:val="0"/>
        </w:rPr>
        <w:t>281–284.</w:t>
      </w:r>
    </w:p>
    <w:p>
      <w:r>
        <w:rPr>
          <w:b w:val="0"/>
        </w:rPr>
        <w:t>Frade PR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 w:val="0"/>
        </w:rPr>
        <w:t>Rogers A</w:t>
      </w:r>
      <w:r>
        <w:rPr>
          <w:b w:val="0"/>
        </w:rPr>
        <w:t xml:space="preserve">, </w:t>
      </w:r>
      <w:r>
        <w:rPr>
          <w:b w:val="0"/>
        </w:rPr>
        <w:t>Gonzalez-Rivero M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(2018) </w:t>
      </w:r>
      <w:r>
        <w:rPr>
          <w:b w:val="0"/>
        </w:rPr>
        <w:t xml:space="preserve">Deep reefs of the Great Barrier Reef offer limited thermal refuge during mass coral bleaching. </w:t>
      </w:r>
      <w:r>
        <w:rPr>
          <w:i/>
        </w:rPr>
        <w:t xml:space="preserve">Nature Communications </w:t>
      </w:r>
      <w:r>
        <w:rPr>
          <w:i w:val="0"/>
        </w:rPr>
        <w:t>9:</w:t>
      </w:r>
      <w:r>
        <w:rPr>
          <w:i w:val="0"/>
        </w:rPr>
        <w:t>3447.</w:t>
      </w:r>
    </w:p>
    <w:p>
      <w:r>
        <w:rPr>
          <w:b w:val="0"/>
        </w:rPr>
        <w:t>Benzoni F</w:t>
      </w:r>
      <w:r>
        <w:rPr>
          <w:b w:val="0"/>
        </w:rPr>
        <w:t xml:space="preserve">, </w:t>
      </w:r>
      <w:r>
        <w:rPr>
          <w:b w:val="0"/>
        </w:rPr>
        <w:t>Arrigoni R</w:t>
      </w:r>
      <w:r>
        <w:rPr>
          <w:b w:val="0"/>
        </w:rPr>
        <w:t xml:space="preserve">, </w:t>
      </w:r>
      <w:r>
        <w:rPr>
          <w:b w:val="0"/>
        </w:rPr>
        <w:t>Berumen ML</w:t>
      </w:r>
      <w:r>
        <w:rPr>
          <w:b w:val="0"/>
        </w:rPr>
        <w:t xml:space="preserve">, </w:t>
      </w:r>
      <w:r>
        <w:rPr>
          <w:b w:val="0"/>
        </w:rPr>
        <w:t>Taviani M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Frade PR</w:t>
      </w:r>
      <w:r>
        <w:rPr>
          <w:b w:val="0"/>
        </w:rPr>
        <w:t xml:space="preserve"> (2018) </w:t>
      </w:r>
      <w:r>
        <w:rPr>
          <w:b w:val="0"/>
        </w:rPr>
        <w:t xml:space="preserve">Morphological and genetic divergence between Mediterranean and Caribbean populations of Madracis pharensis (Heller 1868)(Scleractinia, Pocilloporidae): too much for one species?. </w:t>
      </w:r>
      <w:r>
        <w:rPr>
          <w:i/>
        </w:rPr>
        <w:t xml:space="preserve">Zootaxa </w:t>
      </w:r>
      <w:r>
        <w:rPr>
          <w:i w:val="0"/>
        </w:rPr>
        <w:t>4471:</w:t>
      </w:r>
      <w:r>
        <w:rPr>
          <w:i w:val="0"/>
        </w:rPr>
        <w:t>473–492.</w:t>
      </w:r>
    </w:p>
    <w:p>
      <w:r>
        <w:rPr>
          <w:b w:val="0"/>
        </w:rPr>
        <w:t>Hernandez-Agreda A</w:t>
      </w:r>
      <w:r>
        <w:rPr>
          <w:b w:val="0"/>
        </w:rPr>
        <w:t xml:space="preserve">, </w:t>
      </w:r>
      <w:r>
        <w:rPr>
          <w:b w:val="0"/>
        </w:rPr>
        <w:t>Leggat W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Herrera C</w:t>
      </w:r>
      <w:r>
        <w:rPr>
          <w:b w:val="0"/>
        </w:rPr>
        <w:t xml:space="preserve">, </w:t>
      </w:r>
      <w:r>
        <w:rPr>
          <w:b w:val="0"/>
        </w:rPr>
        <w:t>Ainsworth TD</w:t>
      </w:r>
      <w:r>
        <w:rPr>
          <w:b w:val="0"/>
        </w:rPr>
        <w:t xml:space="preserve"> (2018) </w:t>
      </w:r>
      <w:r>
        <w:rPr>
          <w:b w:val="0"/>
        </w:rPr>
        <w:t xml:space="preserve">Rethinking the coral microbiome: simplicity exists within a diverse microbial biosphere. </w:t>
      </w:r>
      <w:r>
        <w:rPr>
          <w:i/>
        </w:rPr>
        <w:t xml:space="preserve">MBio </w:t>
      </w:r>
      <w:r>
        <w:rPr>
          <w:i w:val="0"/>
        </w:rPr>
        <w:t>9:</w:t>
      </w:r>
      <w:r>
        <w:rPr>
          <w:i w:val="0"/>
        </w:rPr>
        <w:t>e00812–18.</w:t>
      </w:r>
    </w:p>
    <w:p>
      <w:r>
        <w:rPr>
          <w:b w:val="0"/>
        </w:rPr>
        <w:t>Muir PR</w:t>
      </w:r>
      <w:r>
        <w:rPr>
          <w:b w:val="0"/>
        </w:rPr>
        <w:t xml:space="preserve">, </w:t>
      </w:r>
      <w:r>
        <w:rPr>
          <w:b w:val="0"/>
        </w:rPr>
        <w:t>Wallace CC</w:t>
      </w:r>
      <w:r>
        <w:rPr>
          <w:b w:val="0"/>
        </w:rPr>
        <w:t xml:space="preserve">, </w:t>
      </w:r>
      <w:r>
        <w:rPr>
          <w:b w:val="0"/>
        </w:rPr>
        <w:t>Pichon M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 (2018) </w:t>
      </w:r>
      <w:r>
        <w:rPr>
          <w:b w:val="0"/>
        </w:rPr>
        <w:t xml:space="preserve">High species richness and lineage diversity of reef corals in the mesophotic zone. </w:t>
      </w:r>
      <w:r>
        <w:rPr>
          <w:i/>
        </w:rPr>
        <w:t xml:space="preserve">Proceedings of the Royal Society B </w:t>
      </w:r>
      <w:r>
        <w:rPr>
          <w:i w:val="0"/>
        </w:rPr>
        <w:t>285:</w:t>
      </w:r>
      <w:r>
        <w:rPr>
          <w:i w:val="0"/>
        </w:rPr>
        <w:t>20181987.</w:t>
      </w:r>
    </w:p>
    <w:p>
      <w:r>
        <w:rPr>
          <w:b w:val="0"/>
        </w:rPr>
        <w:t>Hoeksema BW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Baldwin CC</w:t>
      </w:r>
      <w:r>
        <w:rPr>
          <w:b w:val="0"/>
        </w:rPr>
        <w:t xml:space="preserve"> (2017) </w:t>
      </w:r>
      <w:r>
        <w:rPr>
          <w:b w:val="0"/>
        </w:rPr>
        <w:t xml:space="preserve">High coral cover at lower mesophotic depths: a dense Agaricia community at the leeward side of Curaçao, Dutch Caribbean. </w:t>
      </w:r>
      <w:r>
        <w:rPr>
          <w:i/>
        </w:rPr>
        <w:t xml:space="preserve">Marine Biodiversity </w:t>
      </w:r>
      <w:r>
        <w:rPr>
          <w:i w:val="0"/>
        </w:rPr>
        <w:t>47:</w:t>
      </w:r>
      <w:r>
        <w:rPr>
          <w:i w:val="0"/>
        </w:rPr>
        <w:t>67–70.</w:t>
      </w:r>
    </w:p>
    <w:p>
      <w:r>
        <w:rPr>
          <w:b w:val="0"/>
        </w:rPr>
        <w:t>Glasl B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Elisabeth NH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, </w:t>
      </w:r>
      <w:r>
        <w:rPr>
          <w:b w:val="0"/>
        </w:rPr>
        <w:t>Herndl GJ</w:t>
      </w:r>
      <w:r>
        <w:rPr>
          <w:b w:val="0"/>
        </w:rPr>
        <w:t xml:space="preserve">, </w:t>
      </w:r>
      <w:r>
        <w:rPr>
          <w:b w:val="0"/>
        </w:rPr>
        <w:t>Frade PR</w:t>
      </w:r>
      <w:r>
        <w:rPr>
          <w:b w:val="0"/>
        </w:rPr>
        <w:t xml:space="preserve"> (2017) </w:t>
      </w:r>
      <w:r>
        <w:rPr>
          <w:b w:val="0"/>
        </w:rPr>
        <w:t xml:space="preserve">Microbiome variation in corals with distinct depth distribution ranges across a shallow--mesophotic gradient (15--85 m). </w:t>
      </w:r>
      <w:r>
        <w:rPr>
          <w:i/>
        </w:rPr>
        <w:t xml:space="preserve">Coral Reefs </w:t>
      </w:r>
      <w:r>
        <w:rPr>
          <w:i w:val="0"/>
        </w:rPr>
        <w:t>36:</w:t>
      </w:r>
      <w:r>
        <w:rPr>
          <w:i w:val="0"/>
        </w:rPr>
        <w:t>447–452.</w:t>
      </w:r>
    </w:p>
    <w:p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Muir PR</w:t>
      </w:r>
      <w:r>
        <w:rPr>
          <w:b w:val="0"/>
        </w:rPr>
        <w:t xml:space="preserve">, </w:t>
      </w:r>
      <w:r>
        <w:rPr>
          <w:b w:val="0"/>
        </w:rPr>
        <w:t>Hay KB</w:t>
      </w:r>
      <w:r>
        <w:rPr>
          <w:b w:val="0"/>
        </w:rPr>
        <w:t xml:space="preserve">, </w:t>
      </w:r>
      <w:r>
        <w:rPr>
          <w:b w:val="0"/>
        </w:rPr>
        <w:t>Pichon M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(2017) </w:t>
      </w:r>
      <w:r>
        <w:rPr>
          <w:b w:val="0"/>
        </w:rPr>
        <w:t xml:space="preserve">Lower mesophotic coral communities (60-125 m depth) of the northern Great Barrier Reef and Coral Sea. </w:t>
      </w:r>
      <w:r>
        <w:rPr>
          <w:i/>
        </w:rPr>
        <w:t xml:space="preserve">PloS one </w:t>
      </w:r>
      <w:r>
        <w:rPr>
          <w:i w:val="0"/>
        </w:rPr>
        <w:t>12:</w:t>
      </w:r>
      <w:r>
        <w:rPr>
          <w:i w:val="0"/>
        </w:rPr>
        <w:t>e0170336.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Riginos C</w:t>
      </w:r>
      <w:r>
        <w:rPr>
          <w:b w:val="0"/>
        </w:rPr>
        <w:t xml:space="preserve">, </w:t>
      </w:r>
      <w:r>
        <w:rPr>
          <w:b w:val="0"/>
        </w:rPr>
        <w:t>Brunner R</w:t>
      </w:r>
      <w:r>
        <w:rPr>
          <w:b w:val="0"/>
        </w:rPr>
        <w:t xml:space="preserve">, </w:t>
      </w:r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 w:val="0"/>
        </w:rPr>
        <w:t>Smith SR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(2017) </w:t>
      </w:r>
      <w:r>
        <w:rPr>
          <w:b w:val="0"/>
        </w:rPr>
        <w:t xml:space="preserve">Deep reefs are not universal refuges: reseeding potential varies among coral species. </w:t>
      </w:r>
      <w:r>
        <w:rPr>
          <w:i/>
        </w:rPr>
        <w:t xml:space="preserve">Science Advances </w:t>
      </w:r>
      <w:r>
        <w:rPr>
          <w:i w:val="0"/>
        </w:rPr>
        <w:t>3:</w:t>
      </w:r>
      <w:r>
        <w:rPr>
          <w:i w:val="0"/>
        </w:rPr>
        <w:t>e1602373.</w:t>
      </w:r>
    </w:p>
    <w:p>
      <w:r>
        <w:rPr>
          <w:b w:val="0"/>
        </w:rPr>
        <w:t>Sinniger F</w:t>
      </w:r>
      <w:r>
        <w:rPr>
          <w:b w:val="0"/>
        </w:rPr>
        <w:t xml:space="preserve">, </w:t>
      </w:r>
      <w:r>
        <w:rPr>
          <w:b w:val="0"/>
        </w:rPr>
        <w:t>Prasetia R</w:t>
      </w:r>
      <w:r>
        <w:rPr>
          <w:b w:val="0"/>
        </w:rPr>
        <w:t xml:space="preserve">, </w:t>
      </w:r>
      <w:r>
        <w:rPr>
          <w:b w:val="0"/>
        </w:rPr>
        <w:t>Yorifuji M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Harii S</w:t>
      </w:r>
      <w:r>
        <w:rPr>
          <w:b w:val="0"/>
        </w:rPr>
        <w:t xml:space="preserve"> (2017) </w:t>
      </w:r>
      <w:r>
        <w:rPr>
          <w:b w:val="0"/>
        </w:rPr>
        <w:t xml:space="preserve">Seriatopora diversity preserved in upper mesophotic coral ecosystems in Southern Japan. </w:t>
      </w:r>
      <w:r>
        <w:rPr>
          <w:i/>
        </w:rPr>
        <w:t xml:space="preserve">Frontiers in Marine Science </w:t>
      </w:r>
      <w:r>
        <w:rPr>
          <w:i w:val="0"/>
        </w:rPr>
        <w:t>4:</w:t>
      </w:r>
      <w:r>
        <w:rPr>
          <w:i w:val="0"/>
        </w:rPr>
        <w:t>155.</w:t>
      </w:r>
    </w:p>
    <w:p>
      <w:r>
        <w:rPr>
          <w:b w:val="0"/>
        </w:rPr>
        <w:t>Hoeksema BW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 (2016) </w:t>
      </w:r>
      <w:r>
        <w:rPr>
          <w:b w:val="0"/>
        </w:rPr>
        <w:t xml:space="preserve">Mobility and self-righting by a free-living mushroom coral through pulsed inflation. </w:t>
      </w:r>
      <w:r>
        <w:rPr>
          <w:i/>
        </w:rPr>
        <w:t xml:space="preserve">Marine Biodiversity </w:t>
      </w:r>
      <w:r>
        <w:rPr>
          <w:i w:val="0"/>
        </w:rPr>
        <w:t>46:</w:t>
      </w:r>
      <w:r>
        <w:rPr>
          <w:i w:val="0"/>
        </w:rPr>
        <w:t>521–524.</w:t>
      </w:r>
    </w:p>
    <w:p>
      <w:r>
        <w:rPr>
          <w:b w:val="0"/>
        </w:rPr>
        <w:t>Ganase A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Visser PM</w:t>
      </w:r>
      <w:r>
        <w:rPr>
          <w:b w:val="0"/>
        </w:rPr>
        <w:t xml:space="preserve">, </w:t>
      </w:r>
      <w:r>
        <w:rPr>
          <w:b w:val="0"/>
        </w:rPr>
        <w:t>Dove SG</w:t>
      </w:r>
      <w:r>
        <w:rPr>
          <w:b w:val="0"/>
        </w:rPr>
        <w:t xml:space="preserve"> (2016) </w:t>
      </w:r>
      <w:r>
        <w:rPr>
          <w:b w:val="0"/>
        </w:rPr>
        <w:t xml:space="preserve">The effect of seasonal temperature extremes on sediment rejection in three scleractinian coral species. </w:t>
      </w:r>
      <w:r>
        <w:rPr>
          <w:i/>
        </w:rPr>
        <w:t xml:space="preserve">Coral reefs </w:t>
      </w:r>
      <w:r>
        <w:rPr>
          <w:i w:val="0"/>
        </w:rPr>
        <w:t>35:</w:t>
      </w:r>
      <w:r>
        <w:rPr>
          <w:i w:val="0"/>
        </w:rPr>
        <w:t>187–191.</w:t>
      </w:r>
    </w:p>
    <w:p>
      <w:r>
        <w:rPr>
          <w:b w:val="0"/>
        </w:rPr>
        <w:t>Riginos C</w:t>
      </w:r>
      <w:r>
        <w:rPr>
          <w:b w:val="0"/>
        </w:rPr>
        <w:t xml:space="preserve">, </w:t>
      </w:r>
      <w:r>
        <w:rPr>
          <w:b w:val="0"/>
        </w:rPr>
        <w:t>Crandall ED</w:t>
      </w:r>
      <w:r>
        <w:rPr>
          <w:b w:val="0"/>
        </w:rPr>
        <w:t xml:space="preserve">, </w:t>
      </w:r>
      <w:r>
        <w:rPr>
          <w:b w:val="0"/>
        </w:rPr>
        <w:t>Liggins L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Treml EA</w:t>
      </w:r>
      <w:r>
        <w:rPr>
          <w:b w:val="0"/>
        </w:rPr>
        <w:t xml:space="preserve"> (2016) </w:t>
      </w:r>
      <w:r>
        <w:rPr>
          <w:b w:val="0"/>
        </w:rPr>
        <w:t xml:space="preserve">Navigating the currents of seascape genomics: how spatial analyses can augment population genomic studies. </w:t>
      </w:r>
      <w:r>
        <w:rPr>
          <w:i/>
        </w:rPr>
        <w:t xml:space="preserve">Current zoology </w:t>
      </w:r>
      <w:r>
        <w:rPr>
          <w:i w:val="0"/>
        </w:rPr>
        <w:t>62:</w:t>
      </w:r>
      <w:r>
        <w:rPr>
          <w:i w:val="0"/>
        </w:rPr>
        <w:t>581–601.</w:t>
      </w:r>
    </w:p>
    <w:p>
      <w:r>
        <w:rPr>
          <w:b w:val="0"/>
        </w:rPr>
        <w:t>Hernandez-Agreda A</w:t>
      </w:r>
      <w:r>
        <w:rPr>
          <w:b w:val="0"/>
        </w:rPr>
        <w:t xml:space="preserve">, </w:t>
      </w:r>
      <w:r>
        <w:rPr>
          <w:b w:val="0"/>
        </w:rPr>
        <w:t>Leggat W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Ainsworth TD</w:t>
      </w:r>
      <w:r>
        <w:rPr>
          <w:b w:val="0"/>
        </w:rPr>
        <w:t xml:space="preserve"> (2016) </w:t>
      </w:r>
      <w:r>
        <w:rPr>
          <w:b w:val="0"/>
        </w:rPr>
        <w:t xml:space="preserve">The microbial signature provides insight into the mechanistic basis of coral success across reef habitats. </w:t>
      </w:r>
      <w:r>
        <w:rPr>
          <w:i/>
        </w:rPr>
        <w:t xml:space="preserve">MBio </w:t>
      </w:r>
      <w:r>
        <w:rPr>
          <w:i w:val="0"/>
        </w:rPr>
        <w:t>7:</w:t>
      </w:r>
      <w:r>
        <w:rPr>
          <w:i w:val="0"/>
        </w:rPr>
        <w:t>e00560–16.</w:t>
      </w:r>
    </w:p>
    <w:p>
      <w:r>
        <w:rPr>
          <w:b w:val="0"/>
        </w:rPr>
        <w:t>Laverick JH</w:t>
      </w:r>
      <w:r>
        <w:rPr>
          <w:b w:val="0"/>
        </w:rPr>
        <w:t xml:space="preserve">, </w:t>
      </w:r>
      <w:r>
        <w:rPr>
          <w:b w:val="0"/>
        </w:rPr>
        <w:t>Andradi-Brown DA</w:t>
      </w:r>
      <w:r>
        <w:rPr>
          <w:b w:val="0"/>
        </w:rPr>
        <w:t xml:space="preserve">, </w:t>
      </w:r>
      <w:r>
        <w:rPr>
          <w:b w:val="0"/>
        </w:rPr>
        <w:t>Exton DA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 w:val="0"/>
        </w:rPr>
        <w:t>Lesser MP</w:t>
      </w:r>
      <w:r>
        <w:rPr>
          <w:b w:val="0"/>
        </w:rPr>
        <w:t xml:space="preserve">, </w:t>
      </w:r>
      <w:r>
        <w:rPr>
          <w:b w:val="0"/>
        </w:rPr>
        <w:t>Pyle RL</w:t>
      </w:r>
      <w:r>
        <w:rPr>
          <w:b w:val="0"/>
        </w:rPr>
        <w:t xml:space="preserve">, </w:t>
      </w:r>
      <w:r>
        <w:rPr>
          <w:b w:val="0"/>
        </w:rPr>
        <w:t>Slattery M</w:t>
      </w:r>
      <w:r>
        <w:rPr>
          <w:b w:val="0"/>
        </w:rPr>
        <w:t xml:space="preserve">, </w:t>
      </w:r>
      <w:r>
        <w:rPr>
          <w:b w:val="0"/>
        </w:rPr>
        <w:t>Wagner D</w:t>
      </w:r>
      <w:r>
        <w:rPr>
          <w:b w:val="0"/>
        </w:rPr>
        <w:t xml:space="preserve">, </w:t>
      </w:r>
      <w:r>
        <w:rPr>
          <w:b w:val="0"/>
        </w:rPr>
        <w:t>Rogers AD</w:t>
      </w:r>
      <w:r>
        <w:rPr>
          <w:b w:val="0"/>
        </w:rPr>
        <w:t xml:space="preserve"> (2016) </w:t>
      </w:r>
      <w:r>
        <w:rPr>
          <w:b w:val="0"/>
        </w:rPr>
        <w:t xml:space="preserve">To what extent do mesophotic coral ecosystems and shallow reefs share species of conservation interest?. </w:t>
      </w:r>
      <w:r>
        <w:rPr>
          <w:i/>
        </w:rPr>
        <w:t xml:space="preserve">Environmental Evidence </w:t>
      </w:r>
      <w:r>
        <w:rPr>
          <w:i w:val="0"/>
        </w:rPr>
        <w:t>5:</w:t>
      </w:r>
      <w:r>
        <w:rPr>
          <w:i w:val="0"/>
        </w:rPr>
        <w:t>1–8.</w:t>
      </w:r>
    </w:p>
    <w:p>
      <w:r>
        <w:rPr>
          <w:b w:val="0"/>
        </w:rPr>
        <w:t>Laverick JH</w:t>
      </w:r>
      <w:r>
        <w:rPr>
          <w:b w:val="0"/>
        </w:rPr>
        <w:t xml:space="preserve">, </w:t>
      </w:r>
      <w:r>
        <w:rPr>
          <w:b w:val="0"/>
        </w:rPr>
        <w:t>Andradi-Brown DA</w:t>
      </w:r>
      <w:r>
        <w:rPr>
          <w:b w:val="0"/>
        </w:rPr>
        <w:t xml:space="preserve">, </w:t>
      </w:r>
      <w:r>
        <w:rPr>
          <w:b w:val="0"/>
        </w:rPr>
        <w:t>Exton DA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 w:val="0"/>
        </w:rPr>
        <w:t>Lesser MP</w:t>
      </w:r>
      <w:r>
        <w:rPr>
          <w:b w:val="0"/>
        </w:rPr>
        <w:t xml:space="preserve">, </w:t>
      </w:r>
      <w:r>
        <w:rPr>
          <w:b w:val="0"/>
        </w:rPr>
        <w:t>Pyle RL</w:t>
      </w:r>
      <w:r>
        <w:rPr>
          <w:b w:val="0"/>
        </w:rPr>
        <w:t xml:space="preserve">, </w:t>
      </w:r>
      <w:r>
        <w:rPr>
          <w:b w:val="0"/>
        </w:rPr>
        <w:t>Slattery M</w:t>
      </w:r>
      <w:r>
        <w:rPr>
          <w:b w:val="0"/>
        </w:rPr>
        <w:t xml:space="preserve">, </w:t>
      </w:r>
      <w:r>
        <w:rPr>
          <w:b w:val="0"/>
        </w:rPr>
        <w:t>Wagner D</w:t>
      </w:r>
      <w:r>
        <w:rPr>
          <w:b w:val="0"/>
        </w:rPr>
        <w:t xml:space="preserve">, </w:t>
      </w:r>
      <w:r>
        <w:rPr>
          <w:b w:val="0"/>
        </w:rPr>
        <w:t>Rogers AD</w:t>
      </w:r>
      <w:r>
        <w:rPr>
          <w:b w:val="0"/>
        </w:rPr>
        <w:t xml:space="preserve"> (2016) </w:t>
      </w:r>
      <w:r>
        <w:rPr>
          <w:b w:val="0"/>
        </w:rPr>
        <w:t xml:space="preserve">To what extent do mesophotic coral ecosystems and shallow reefs share species of conservation interest?[Protocol]. </w:t>
      </w:r>
      <w:r>
        <w:rPr>
          <w:i/>
        </w:rPr>
        <w:t xml:space="preserve">Environmental Evidence </w:t>
      </w:r>
      <w:r>
        <w:rPr>
          <w:i w:val="0"/>
        </w:rPr>
        <w:t>5:</w:t>
      </w:r>
      <w:r>
        <w:rPr>
          <w:i w:val="0"/>
        </w:rPr>
        <w:t>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Frade PR</w:t>
      </w:r>
      <w:r>
        <w:rPr>
          <w:b w:val="0"/>
        </w:rPr>
        <w:t xml:space="preserve">, </w:t>
      </w:r>
      <w:r>
        <w:rPr>
          <w:b w:val="0"/>
        </w:rPr>
        <w:t>Hay KB</w:t>
      </w:r>
      <w:r>
        <w:rPr>
          <w:b w:val="0"/>
        </w:rPr>
        <w:t xml:space="preserve">, </w:t>
      </w:r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 w:val="0"/>
        </w:rPr>
        <w:t>Latijnhouwers KRW</w:t>
      </w:r>
      <w:r>
        <w:rPr>
          <w:b w:val="0"/>
        </w:rPr>
        <w:t xml:space="preserve">, </w:t>
      </w:r>
      <w:r>
        <w:rPr>
          <w:b w:val="0"/>
        </w:rPr>
        <w:t>Bak RPM</w:t>
      </w:r>
      <w:r>
        <w:rPr>
          <w:b w:val="0"/>
        </w:rPr>
        <w:t xml:space="preserve">, </w:t>
      </w:r>
      <w:r>
        <w:rPr>
          <w:b w:val="0"/>
        </w:rPr>
        <w:t>Vermeij MJA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(2015) </w:t>
      </w:r>
      <w:r>
        <w:rPr>
          <w:b w:val="0"/>
        </w:rPr>
        <w:t xml:space="preserve">Deep down on a Caribbean reef: lower mesophotic depths harbor a specialized coral-endosymbiont community. </w:t>
      </w:r>
      <w:r>
        <w:rPr>
          <w:i/>
        </w:rPr>
        <w:t xml:space="preserve">Scientific reports </w:t>
      </w:r>
      <w:r>
        <w:rPr>
          <w:i w:val="0"/>
        </w:rPr>
        <w:t>5:</w:t>
      </w:r>
      <w:r>
        <w:rPr>
          <w:i w:val="0"/>
        </w:rPr>
        <w:t>1–9.</w:t>
      </w:r>
    </w:p>
    <w:p>
      <w:r>
        <w:rPr>
          <w:b w:val="0"/>
        </w:rPr>
        <w:t>Pantos O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Dennis PG</w:t>
      </w:r>
      <w:r>
        <w:rPr>
          <w:b w:val="0"/>
        </w:rPr>
        <w:t xml:space="preserve">, </w:t>
      </w:r>
      <w:r>
        <w:rPr>
          <w:b w:val="0"/>
        </w:rPr>
        <w:t>Tyson GW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(2015) </w:t>
      </w:r>
      <w:r>
        <w:rPr>
          <w:b w:val="0"/>
        </w:rPr>
        <w:t xml:space="preserve">Habitat-specific environmental conditions primarily control the microbiomes of the coral Seriatopora hystrix. </w:t>
      </w:r>
      <w:r>
        <w:rPr>
          <w:i/>
        </w:rPr>
        <w:t xml:space="preserve">The ISME journal </w:t>
      </w:r>
      <w:r>
        <w:rPr>
          <w:i w:val="0"/>
        </w:rPr>
        <w:t>9:</w:t>
      </w:r>
      <w:r>
        <w:rPr>
          <w:i w:val="0"/>
        </w:rPr>
        <w:t>1916–1927.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Carmichael M</w:t>
      </w:r>
      <w:r>
        <w:rPr>
          <w:b w:val="0"/>
        </w:rPr>
        <w:t xml:space="preserve">, </w:t>
      </w:r>
      <w:r>
        <w:rPr>
          <w:b w:val="0"/>
        </w:rPr>
        <w:t>Hay KB</w:t>
      </w:r>
      <w:r>
        <w:rPr>
          <w:b w:val="0"/>
        </w:rPr>
        <w:t xml:space="preserve">, </w:t>
      </w:r>
      <w:r>
        <w:rPr>
          <w:b w:val="0"/>
        </w:rPr>
        <w:t>Tonk L</w:t>
      </w:r>
      <w:r>
        <w:rPr>
          <w:b w:val="0"/>
        </w:rPr>
        <w:t xml:space="preserve">, </w:t>
      </w:r>
      <w:r>
        <w:rPr>
          <w:b w:val="0"/>
        </w:rPr>
        <w:t>Frade PR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(2015) </w:t>
      </w:r>
      <w:r>
        <w:rPr>
          <w:b w:val="0"/>
        </w:rPr>
        <w:t xml:space="preserve">Prevalent endosymbiont zonation shapes the depth distributions of scleractinian coral species. </w:t>
      </w:r>
      <w:r>
        <w:rPr>
          <w:i/>
        </w:rPr>
        <w:t xml:space="preserve">Royal Society open science </w:t>
      </w:r>
      <w:r>
        <w:rPr>
          <w:i w:val="0"/>
        </w:rPr>
        <w:t>2:</w:t>
      </w:r>
      <w:r>
        <w:rPr>
          <w:i w:val="0"/>
        </w:rPr>
        <w:t>140297.</w:t>
      </w:r>
    </w:p>
    <w:p>
      <w:r>
        <w:rPr>
          <w:b w:val="0"/>
        </w:rPr>
        <w:t>Muir P</w:t>
      </w:r>
      <w:r>
        <w:rPr>
          <w:b w:val="0"/>
        </w:rPr>
        <w:t xml:space="preserve">, </w:t>
      </w:r>
      <w:r>
        <w:rPr>
          <w:b w:val="0"/>
        </w:rPr>
        <w:t>Wallace C</w:t>
      </w:r>
      <w:r>
        <w:rPr>
          <w:b w:val="0"/>
        </w:rPr>
        <w:t xml:space="preserve">, </w:t>
      </w:r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 (2015) </w:t>
      </w:r>
      <w:r>
        <w:rPr>
          <w:b w:val="0"/>
        </w:rPr>
        <w:t xml:space="preserve">Diverse staghorn coral fauna on the mesophotic reefs of north-east Australia. </w:t>
      </w:r>
      <w:r>
        <w:rPr>
          <w:i/>
        </w:rPr>
        <w:t xml:space="preserve">PLoS One </w:t>
      </w:r>
      <w:r>
        <w:rPr>
          <w:i w:val="0"/>
        </w:rPr>
        <w:t>10:</w:t>
      </w:r>
      <w:r>
        <w:rPr>
          <w:i w:val="0"/>
        </w:rPr>
        <w:t>e0117933.</w:t>
      </w:r>
    </w:p>
    <w:p>
      <w:r>
        <w:rPr>
          <w:b w:val="0"/>
        </w:rPr>
        <w:t>D AT</w:t>
      </w:r>
      <w:r>
        <w:rPr>
          <w:b w:val="0"/>
        </w:rPr>
        <w:t xml:space="preserve">, </w:t>
      </w:r>
      <w:r>
        <w:rPr>
          <w:b w:val="0"/>
        </w:rPr>
        <w:t>Krause L</w:t>
      </w:r>
      <w:r>
        <w:rPr>
          <w:b w:val="0"/>
        </w:rPr>
        <w:t xml:space="preserve">, </w:t>
      </w:r>
      <w:r>
        <w:rPr>
          <w:b w:val="0"/>
        </w:rPr>
        <w:t>Bridge T</w:t>
      </w:r>
      <w:r>
        <w:rPr>
          <w:b w:val="0"/>
        </w:rPr>
        <w:t xml:space="preserve">, </w:t>
      </w:r>
      <w:r>
        <w:rPr>
          <w:b w:val="0"/>
        </w:rPr>
        <w:t>Torda G</w:t>
      </w:r>
      <w:r>
        <w:rPr>
          <w:b w:val="0"/>
        </w:rPr>
        <w:t xml:space="preserve">, </w:t>
      </w:r>
      <w:r>
        <w:rPr>
          <w:b w:val="0"/>
        </w:rPr>
        <w:t>Raina J</w:t>
      </w:r>
      <w:r>
        <w:rPr>
          <w:b w:val="0"/>
        </w:rPr>
        <w:t xml:space="preserve">, </w:t>
      </w:r>
      <w:r>
        <w:rPr>
          <w:b w:val="0"/>
        </w:rPr>
        <w:t>Zakrzewski M</w:t>
      </w:r>
      <w:r>
        <w:rPr>
          <w:b w:val="0"/>
        </w:rPr>
        <w:t xml:space="preserve">, </w:t>
      </w:r>
      <w:r>
        <w:rPr>
          <w:b w:val="0"/>
        </w:rPr>
        <w:t>Gates RD</w:t>
      </w:r>
      <w:r>
        <w:rPr>
          <w:b w:val="0"/>
        </w:rPr>
        <w:t xml:space="preserve">, </w:t>
      </w:r>
      <w:r>
        <w:rPr>
          <w:b w:val="0"/>
        </w:rPr>
        <w:t>Padilla-Gamiño JL</w:t>
      </w:r>
      <w:r>
        <w:rPr>
          <w:b w:val="0"/>
        </w:rPr>
        <w:t xml:space="preserve">, </w:t>
      </w:r>
      <w:r>
        <w:rPr>
          <w:b w:val="0"/>
        </w:rPr>
        <w:t>Spalding HL</w:t>
      </w:r>
      <w:r>
        <w:rPr>
          <w:b w:val="0"/>
        </w:rPr>
        <w:t xml:space="preserve">, </w:t>
      </w:r>
      <w:r>
        <w:rPr>
          <w:b w:val="0"/>
        </w:rPr>
        <w:t>Smith C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(2015) </w:t>
      </w:r>
      <w:r>
        <w:rPr>
          <w:b w:val="0"/>
        </w:rPr>
        <w:t xml:space="preserve">The coral core microbiome identifies rare bacterial taxa as ubiquitous endosymbionts. </w:t>
      </w:r>
      <w:r>
        <w:rPr>
          <w:i/>
        </w:rPr>
        <w:t xml:space="preserve">The ISME journal </w:t>
      </w:r>
      <w:r>
        <w:rPr>
          <w:i w:val="0"/>
        </w:rPr>
        <w:t>9:</w:t>
      </w:r>
      <w:r>
        <w:rPr>
          <w:i w:val="0"/>
        </w:rPr>
        <w:t>2261–2274.</w:t>
      </w:r>
    </w:p>
    <w:p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Muir P</w:t>
      </w:r>
      <w:r>
        <w:rPr>
          <w:b w:val="0"/>
        </w:rPr>
        <w:t xml:space="preserve">, </w:t>
      </w:r>
      <w:r>
        <w:rPr>
          <w:b w:val="0"/>
        </w:rPr>
        <w:t>Hay KB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(2014) </w:t>
      </w:r>
      <w:r>
        <w:rPr>
          <w:b w:val="0"/>
        </w:rPr>
        <w:t xml:space="preserve">Deepest zooxanthellate corals of the Great Barrier Reef and Coral Sea. </w:t>
      </w:r>
      <w:r>
        <w:rPr>
          <w:i/>
        </w:rPr>
        <w:t xml:space="preserve">Marine Biodiversity </w:t>
      </w:r>
      <w:r>
        <w:rPr>
          <w:i w:val="0"/>
        </w:rPr>
        <w:t>45:</w:t>
      </w:r>
      <w:r>
        <w:rPr>
          <w:i w:val="0"/>
        </w:rPr>
        <w:t>1–2.</w:t>
      </w:r>
    </w:p>
    <w:p>
      <w:r>
        <w:rPr>
          <w:b w:val="0"/>
        </w:rPr>
        <w:t>González-Rivero M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Beijbom O</w:t>
      </w:r>
      <w:r>
        <w:rPr>
          <w:b w:val="0"/>
        </w:rPr>
        <w:t xml:space="preserve">, </w:t>
      </w:r>
      <w:r>
        <w:rPr>
          <w:b w:val="0"/>
        </w:rPr>
        <w:t>Pizarro O</w:t>
      </w:r>
      <w:r>
        <w:rPr>
          <w:b w:val="0"/>
        </w:rPr>
        <w:t xml:space="preserve">, </w:t>
      </w:r>
      <w:r>
        <w:rPr>
          <w:b w:val="0"/>
        </w:rPr>
        <w:t>Friedman A</w:t>
      </w:r>
      <w:r>
        <w:rPr>
          <w:b w:val="0"/>
        </w:rPr>
        <w:t xml:space="preserve">, </w:t>
      </w:r>
      <w:r>
        <w:rPr>
          <w:b w:val="0"/>
        </w:rPr>
        <w:t>Rodriguez-Ramirez A</w:t>
      </w:r>
      <w:r>
        <w:rPr>
          <w:b w:val="0"/>
        </w:rPr>
        <w:t xml:space="preserve">, </w:t>
      </w:r>
      <w:r>
        <w:rPr>
          <w:b w:val="0"/>
        </w:rPr>
        <w:t>Upcroft B</w:t>
      </w:r>
      <w:r>
        <w:rPr>
          <w:b w:val="0"/>
        </w:rPr>
        <w:t xml:space="preserve">, </w:t>
      </w:r>
      <w:r>
        <w:rPr>
          <w:b w:val="0"/>
        </w:rPr>
        <w:t>Laffoley D</w:t>
      </w:r>
      <w:r>
        <w:rPr>
          <w:b w:val="0"/>
        </w:rPr>
        <w:t xml:space="preserve">, </w:t>
      </w:r>
      <w:r>
        <w:rPr>
          <w:b w:val="0"/>
        </w:rPr>
        <w:t>Kline D</w:t>
      </w:r>
      <w:r>
        <w:rPr>
          <w:b w:val="0"/>
        </w:rPr>
        <w:t xml:space="preserve">, </w:t>
      </w:r>
      <w:r>
        <w:rPr>
          <w:b w:val="0"/>
        </w:rPr>
        <w:t>Bailhache C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(2014) </w:t>
      </w:r>
      <w:r>
        <w:rPr>
          <w:b w:val="0"/>
        </w:rPr>
        <w:t xml:space="preserve">The Catlin Seaview Survey--kilometre-scale seascape assessment, and monitoring of coral reef ecosystems. </w:t>
      </w:r>
      <w:r>
        <w:rPr>
          <w:i/>
        </w:rPr>
        <w:t xml:space="preserve">Aquatic Conservation: Marine and Freshwater Ecosystems </w:t>
      </w:r>
      <w:r>
        <w:rPr>
          <w:i w:val="0"/>
        </w:rPr>
        <w:t>24:</w:t>
      </w:r>
      <w:r>
        <w:rPr>
          <w:i w:val="0"/>
        </w:rPr>
        <w:t>184–198.</w:t>
      </w:r>
    </w:p>
    <w:p>
      <w:r>
        <w:rPr>
          <w:b w:val="0"/>
        </w:rPr>
        <w:t>Tonk L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Sampayo EM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(2013) </w:t>
      </w:r>
      <w:r>
        <w:rPr>
          <w:b w:val="0"/>
        </w:rPr>
        <w:t xml:space="preserve">SymbioGBR: a web-based database of Symbiodinium associated with cnidarian hosts on the Great Barrier Reef. </w:t>
      </w:r>
      <w:r>
        <w:rPr>
          <w:i/>
        </w:rPr>
        <w:t xml:space="preserve">BMC ecology </w:t>
      </w:r>
      <w:r>
        <w:rPr>
          <w:i w:val="0"/>
        </w:rPr>
        <w:t>13:</w:t>
      </w:r>
      <w:r>
        <w:rPr>
          <w:i w:val="0"/>
        </w:rPr>
        <w:t>1–9.</w:t>
      </w:r>
    </w:p>
    <w:p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 w:val="0"/>
        </w:rPr>
        <w:t>Hughes TP</w:t>
      </w:r>
      <w:r>
        <w:rPr>
          <w:b w:val="0"/>
        </w:rPr>
        <w:t xml:space="preserve">, </w:t>
      </w:r>
      <w:r>
        <w:rPr>
          <w:b w:val="0"/>
        </w:rPr>
        <w:t>Guinotte JM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 (2013) </w:t>
      </w:r>
      <w:r>
        <w:rPr>
          <w:b w:val="0"/>
        </w:rPr>
        <w:t xml:space="preserve">Call to protect all coral reefs. </w:t>
      </w:r>
      <w:r>
        <w:rPr>
          <w:i/>
        </w:rPr>
        <w:t xml:space="preserve">Nature Climate Change </w:t>
      </w:r>
      <w:r>
        <w:rPr>
          <w:i w:val="0"/>
        </w:rPr>
        <w:t>3:</w:t>
      </w:r>
      <w:r>
        <w:rPr>
          <w:i w:val="0"/>
        </w:rPr>
        <w:t>528–530.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Muir P</w:t>
      </w:r>
      <w:r>
        <w:rPr>
          <w:b w:val="0"/>
        </w:rPr>
        <w:t xml:space="preserve">, </w:t>
      </w:r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(2013) </w:t>
      </w:r>
      <w:r>
        <w:rPr>
          <w:b w:val="0"/>
        </w:rPr>
        <w:t xml:space="preserve">Cyclone damage at mesophotic depths on Myrmidon Reef (GBR). </w:t>
      </w:r>
      <w:r>
        <w:rPr>
          <w:i/>
        </w:rPr>
        <w:t xml:space="preserve">Coral Reefs </w:t>
      </w:r>
      <w:r>
        <w:rPr>
          <w:i w:val="0"/>
        </w:rPr>
        <w:t>32:</w:t>
      </w:r>
      <w:r>
        <w:rPr>
          <w:i w:val="0"/>
        </w:rPr>
        <w:t>935–935.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Frade PR</w:t>
      </w:r>
      <w:r>
        <w:rPr>
          <w:b w:val="0"/>
        </w:rPr>
        <w:t xml:space="preserve">, </w:t>
      </w:r>
      <w:r>
        <w:rPr>
          <w:b w:val="0"/>
        </w:rPr>
        <w:t>Ogier JJ</w:t>
      </w:r>
      <w:r>
        <w:rPr>
          <w:b w:val="0"/>
        </w:rPr>
        <w:t xml:space="preserve">, </w:t>
      </w:r>
      <w:r>
        <w:rPr>
          <w:b w:val="0"/>
        </w:rPr>
        <w:t>Hay KB</w:t>
      </w:r>
      <w:r>
        <w:rPr>
          <w:b w:val="0"/>
        </w:rPr>
        <w:t xml:space="preserve">, </w:t>
      </w:r>
      <w:r>
        <w:rPr>
          <w:b w:val="0"/>
        </w:rPr>
        <w:t>Van BJ</w:t>
      </w:r>
      <w:r>
        <w:rPr>
          <w:b w:val="0"/>
        </w:rPr>
        <w:t xml:space="preserve">, </w:t>
      </w:r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 w:val="0"/>
        </w:rPr>
        <w:t>Vermeij MJA</w:t>
      </w:r>
      <w:r>
        <w:rPr>
          <w:b w:val="0"/>
        </w:rPr>
        <w:t xml:space="preserve">, </w:t>
      </w:r>
      <w:r>
        <w:rPr>
          <w:b w:val="0"/>
        </w:rPr>
        <w:t>Bak RPM</w:t>
      </w:r>
      <w:r>
        <w:rPr>
          <w:b w:val="0"/>
        </w:rPr>
        <w:t xml:space="preserve">, </w:t>
      </w:r>
      <w:r>
        <w:rPr>
          <w:b w:val="0"/>
        </w:rPr>
        <w:t>Visser PM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(2013) </w:t>
      </w:r>
      <w:r>
        <w:rPr>
          <w:b w:val="0"/>
        </w:rPr>
        <w:t xml:space="preserve">Sharing the slope: depth partitioning of agariciid corals and associated Symbiodiniumacross shallow and mesophotic habitats (2-60 m) on a Caribbean reef. </w:t>
      </w:r>
      <w:r>
        <w:rPr>
          <w:i/>
        </w:rPr>
        <w:t xml:space="preserve">BMC Evolutionary Biology </w:t>
      </w:r>
      <w:r>
        <w:rPr>
          <w:i w:val="0"/>
        </w:rPr>
        <w:t>13:</w:t>
      </w:r>
      <w:r>
        <w:rPr>
          <w:i w:val="0"/>
        </w:rPr>
        <w:t>1–15.</w:t>
      </w:r>
    </w:p>
    <w:p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 w:val="0"/>
        </w:rPr>
        <w:t>Fabricius KE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Wallace CC</w:t>
      </w:r>
      <w:r>
        <w:rPr>
          <w:b w:val="0"/>
        </w:rPr>
        <w:t xml:space="preserve">, </w:t>
      </w:r>
      <w:r>
        <w:rPr>
          <w:b w:val="0"/>
        </w:rPr>
        <w:t>Muir PR</w:t>
      </w:r>
      <w:r>
        <w:rPr>
          <w:b w:val="0"/>
        </w:rPr>
        <w:t xml:space="preserve">, </w:t>
      </w:r>
      <w:r>
        <w:rPr>
          <w:b w:val="0"/>
        </w:rPr>
        <w:t>Done TJ</w:t>
      </w:r>
      <w:r>
        <w:rPr>
          <w:b w:val="0"/>
        </w:rPr>
        <w:t xml:space="preserve">, </w:t>
      </w:r>
      <w:r>
        <w:rPr>
          <w:b w:val="0"/>
        </w:rPr>
        <w:t>Webster JM</w:t>
      </w:r>
      <w:r>
        <w:rPr>
          <w:b w:val="0"/>
        </w:rPr>
        <w:t xml:space="preserve"> (2012) </w:t>
      </w:r>
      <w:r>
        <w:rPr>
          <w:b w:val="0"/>
        </w:rPr>
        <w:t xml:space="preserve">Diversity of Scleractinia and Octocorallia in the mesophotic zone of the Great Barrier Reef, Australia. </w:t>
      </w:r>
      <w:r>
        <w:rPr>
          <w:i/>
        </w:rPr>
        <w:t xml:space="preserve">Coral Reefs </w:t>
      </w:r>
      <w:r>
        <w:rPr>
          <w:i w:val="0"/>
        </w:rPr>
        <w:t>31:</w:t>
      </w:r>
      <w:r>
        <w:rPr>
          <w:i w:val="0"/>
        </w:rPr>
        <w:t>179–189.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Hoeksema BW</w:t>
      </w:r>
      <w:r>
        <w:rPr>
          <w:b w:val="0"/>
        </w:rPr>
        <w:t xml:space="preserve">, </w:t>
      </w:r>
      <w:r>
        <w:rPr>
          <w:b w:val="0"/>
        </w:rPr>
        <w:t>Hay KB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(2012) </w:t>
      </w:r>
      <w:r>
        <w:rPr>
          <w:b w:val="0"/>
        </w:rPr>
        <w:t xml:space="preserve">Mushroom corals overcome live burial through pulsed inflation. </w:t>
      </w:r>
      <w:r>
        <w:rPr>
          <w:i/>
        </w:rPr>
        <w:t xml:space="preserve">Coral Reefs </w:t>
      </w:r>
      <w:r>
        <w:rPr>
          <w:i w:val="0"/>
        </w:rPr>
        <w:t>31:</w:t>
      </w:r>
      <w:r>
        <w:rPr>
          <w:i w:val="0"/>
        </w:rPr>
        <w:t>399–399.</w:t>
      </w:r>
    </w:p>
    <w:p>
      <w:r>
        <w:rPr>
          <w:b w:val="0"/>
        </w:rPr>
        <w:t>Foster R</w:t>
      </w:r>
      <w:r>
        <w:rPr>
          <w:b w:val="0"/>
        </w:rPr>
        <w:t xml:space="preserve">, </w:t>
      </w:r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 (2012) </w:t>
      </w:r>
      <w:r>
        <w:rPr>
          <w:b w:val="0"/>
        </w:rPr>
        <w:t xml:space="preserve">The first record of Hippocampus denise (Syngnathidae) from Australia. </w:t>
      </w:r>
      <w:r>
        <w:rPr>
          <w:i/>
        </w:rPr>
        <w:t xml:space="preserve">Aqua, Int J Ichthyol </w:t>
      </w:r>
      <w:r>
        <w:rPr>
          <w:i w:val="0"/>
        </w:rPr>
        <w:t>18:</w:t>
      </w:r>
      <w:r>
        <w:rPr>
          <w:i w:val="0"/>
        </w:rPr>
        <w:t>55–57.</w:t>
      </w:r>
    </w:p>
    <w:p>
      <w:r>
        <w:rPr>
          <w:b w:val="0"/>
        </w:rPr>
        <w:t>Van OMJ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Underwood JN</w:t>
      </w:r>
      <w:r>
        <w:rPr>
          <w:b w:val="0"/>
        </w:rPr>
        <w:t xml:space="preserve">, </w:t>
      </w:r>
      <w:r>
        <w:rPr>
          <w:b w:val="0"/>
        </w:rPr>
        <w:t>Peplow LM</w:t>
      </w:r>
      <w:r>
        <w:rPr>
          <w:b w:val="0"/>
        </w:rPr>
        <w:t xml:space="preserve">, </w:t>
      </w:r>
      <w:r>
        <w:rPr>
          <w:b w:val="0"/>
        </w:rPr>
        <w:t>Cooper TF</w:t>
      </w:r>
      <w:r>
        <w:rPr>
          <w:b w:val="0"/>
        </w:rPr>
        <w:t xml:space="preserve"> (2011) </w:t>
      </w:r>
      <w:r>
        <w:rPr>
          <w:b w:val="0"/>
        </w:rPr>
        <w:t xml:space="preserve">The role of deep reefs in shallow reef recovery: an assessment of vertical connectivity in a brooding coral from west and east Australia. </w:t>
      </w:r>
      <w:r>
        <w:rPr>
          <w:i/>
        </w:rPr>
        <w:t xml:space="preserve">Molecular ecology </w:t>
      </w:r>
      <w:r>
        <w:rPr>
          <w:i w:val="0"/>
        </w:rPr>
        <w:t>20:</w:t>
      </w:r>
      <w:r>
        <w:rPr>
          <w:i w:val="0"/>
        </w:rPr>
        <w:t>1647–1660.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 w:val="0"/>
        </w:rPr>
        <w:t>Kline DI</w:t>
      </w:r>
      <w:r>
        <w:rPr>
          <w:b w:val="0"/>
        </w:rPr>
        <w:t xml:space="preserve">, </w:t>
      </w:r>
      <w:r>
        <w:rPr>
          <w:b w:val="0"/>
        </w:rPr>
        <w:t>Muir PR</w:t>
      </w:r>
      <w:r>
        <w:rPr>
          <w:b w:val="0"/>
        </w:rPr>
        <w:t xml:space="preserve">, </w:t>
      </w:r>
      <w:r>
        <w:rPr>
          <w:b w:val="0"/>
        </w:rPr>
        <w:t>Wallace CC</w:t>
      </w:r>
      <w:r>
        <w:rPr>
          <w:b w:val="0"/>
        </w:rPr>
        <w:t xml:space="preserve">, </w:t>
      </w:r>
      <w:r>
        <w:rPr>
          <w:b w:val="0"/>
        </w:rPr>
        <w:t>Beaman RJ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(2011) </w:t>
      </w:r>
      <w:r>
        <w:rPr>
          <w:b w:val="0"/>
        </w:rPr>
        <w:t xml:space="preserve">Mesophotic coral ecosystems on the walls of Coral Sea atolls. </w:t>
      </w:r>
      <w:r>
        <w:rPr>
          <w:i/>
        </w:rPr>
        <w:t xml:space="preserve">Coral Reefs </w:t>
      </w:r>
      <w:r>
        <w:rPr>
          <w:i w:val="0"/>
        </w:rPr>
        <w:t>30:</w:t>
      </w:r>
      <w:r>
        <w:rPr>
          <w:i w:val="0"/>
        </w:rPr>
        <w:t>335–335.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Riginos C</w:t>
      </w:r>
      <w:r>
        <w:rPr>
          <w:b w:val="0"/>
        </w:rPr>
        <w:t xml:space="preserve">, </w:t>
      </w:r>
      <w:r>
        <w:rPr>
          <w:b w:val="0"/>
        </w:rPr>
        <w:t>Hay KB</w:t>
      </w:r>
      <w:r>
        <w:rPr>
          <w:b w:val="0"/>
        </w:rPr>
        <w:t xml:space="preserve">, </w:t>
      </w:r>
      <w:r>
        <w:rPr>
          <w:b w:val="0"/>
        </w:rPr>
        <w:t>van OMJ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, </w:t>
      </w:r>
      <w:r>
        <w:rPr>
          <w:b w:val="0"/>
        </w:rPr>
        <w:t>Dove S</w:t>
      </w:r>
      <w:r>
        <w:rPr>
          <w:b w:val="0"/>
        </w:rPr>
        <w:t xml:space="preserve"> (2011) </w:t>
      </w:r>
      <w:r>
        <w:rPr>
          <w:b w:val="0"/>
        </w:rPr>
        <w:t xml:space="preserve">Adaptive divergence in a scleractinian coral: physiological adaptation of Seriatopora hystrix to shallow and deep reef habitats. </w:t>
      </w:r>
      <w:r>
        <w:rPr>
          <w:i/>
        </w:rPr>
        <w:t xml:space="preserve">BMC evolutionary biology </w:t>
      </w:r>
      <w:r>
        <w:rPr>
          <w:i w:val="0"/>
        </w:rPr>
        <w:t>11:</w:t>
      </w:r>
      <w:r>
        <w:rPr>
          <w:i w:val="0"/>
        </w:rPr>
        <w:t>1–15.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Sampayo EM</w:t>
      </w:r>
      <w:r>
        <w:rPr>
          <w:b w:val="0"/>
        </w:rPr>
        <w:t xml:space="preserve">, </w:t>
      </w:r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 w:val="0"/>
        </w:rPr>
        <w:t>Ridgway T</w:t>
      </w:r>
      <w:r>
        <w:rPr>
          <w:b w:val="0"/>
        </w:rPr>
        <w:t xml:space="preserve">, </w:t>
      </w:r>
      <w:r>
        <w:rPr>
          <w:b w:val="0"/>
        </w:rPr>
        <w:t>Vermeulen F</w:t>
      </w:r>
      <w:r>
        <w:rPr>
          <w:b w:val="0"/>
        </w:rPr>
        <w:t xml:space="preserve">, </w:t>
      </w:r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 w:val="0"/>
        </w:rPr>
        <w:t>Webster JM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(2011) </w:t>
      </w:r>
      <w:r>
        <w:rPr>
          <w:b w:val="0"/>
        </w:rPr>
        <w:t xml:space="preserve">Symbiodinium diversity in mesophotic coral communities on the Great Barrier Reef: a first assessment. </w:t>
      </w:r>
      <w:r>
        <w:rPr>
          <w:i/>
        </w:rPr>
        <w:t xml:space="preserve">Marine Ecology Progress Series </w:t>
      </w:r>
      <w:r>
        <w:rPr>
          <w:i w:val="0"/>
        </w:rPr>
        <w:t>439:</w:t>
      </w:r>
      <w:r>
        <w:rPr>
          <w:i w:val="0"/>
        </w:rPr>
        <w:t>117–126.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Ridgway T</w:t>
      </w:r>
      <w:r>
        <w:rPr>
          <w:b w:val="0"/>
        </w:rPr>
        <w:t xml:space="preserve">, </w:t>
      </w:r>
      <w:r>
        <w:rPr>
          <w:b w:val="0"/>
        </w:rPr>
        <w:t>Sampayo EM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(2010) </w:t>
      </w:r>
      <w:r>
        <w:rPr>
          <w:b w:val="0"/>
        </w:rPr>
        <w:t xml:space="preserve">Assessing the ‘deep reef refugia’hypothesis: focus on Caribbean reefs. </w:t>
      </w:r>
      <w:r>
        <w:rPr>
          <w:i/>
        </w:rPr>
        <w:t xml:space="preserve">Coral reefs </w:t>
      </w:r>
      <w:r>
        <w:rPr>
          <w:i w:val="0"/>
        </w:rPr>
        <w:t>29:</w:t>
      </w:r>
      <w:r>
        <w:rPr>
          <w:i w:val="0"/>
        </w:rPr>
        <w:t>309–327.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Riginos C</w:t>
      </w:r>
      <w:r>
        <w:rPr>
          <w:b w:val="0"/>
        </w:rPr>
        <w:t xml:space="preserve">, </w:t>
      </w:r>
      <w:r>
        <w:rPr>
          <w:b w:val="0"/>
        </w:rPr>
        <w:t>Ridgway T</w:t>
      </w:r>
      <w:r>
        <w:rPr>
          <w:b w:val="0"/>
        </w:rPr>
        <w:t xml:space="preserve">, </w:t>
      </w:r>
      <w:r>
        <w:rPr>
          <w:b w:val="0"/>
        </w:rPr>
        <w:t>Sampayo EM</w:t>
      </w:r>
      <w:r>
        <w:rPr>
          <w:b w:val="0"/>
        </w:rPr>
        <w:t xml:space="preserve">, </w:t>
      </w:r>
      <w:r>
        <w:rPr>
          <w:b w:val="0"/>
        </w:rPr>
        <w:t>van OMJ</w:t>
      </w:r>
      <w:r>
        <w:rPr>
          <w:b w:val="0"/>
        </w:rPr>
        <w:t xml:space="preserve">, </w:t>
      </w:r>
      <w:r>
        <w:rPr>
          <w:b w:val="0"/>
        </w:rPr>
        <w:t>Englebert N</w:t>
      </w:r>
      <w:r>
        <w:rPr>
          <w:b w:val="0"/>
        </w:rPr>
        <w:t xml:space="preserve">, </w:t>
      </w:r>
      <w:r>
        <w:rPr>
          <w:b w:val="0"/>
        </w:rPr>
        <w:t>Vermeulen F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(2010) </w:t>
      </w:r>
      <w:r>
        <w:rPr>
          <w:b w:val="0"/>
        </w:rPr>
        <w:t xml:space="preserve">Genetic divergence across habitats in the widespread coral Seriatopora hystrix and its associated Symbiodinium. </w:t>
      </w:r>
      <w:r>
        <w:rPr>
          <w:i/>
        </w:rPr>
        <w:t xml:space="preserve">PLoS one </w:t>
      </w:r>
      <w:r>
        <w:rPr>
          <w:i w:val="0"/>
        </w:rPr>
        <w:t>5:</w:t>
      </w:r>
      <w:r>
        <w:rPr>
          <w:i w:val="0"/>
        </w:rPr>
        <w:t>e10871.</w:t>
      </w:r>
    </w:p>
    <w:p>
      <w:r>
        <w:rPr>
          <w:b w:val="0"/>
        </w:rPr>
        <w:t>Sampayo EM</w:t>
      </w:r>
      <w:r>
        <w:rPr>
          <w:b w:val="0"/>
        </w:rPr>
        <w:t xml:space="preserve">, </w:t>
      </w:r>
      <w:r>
        <w:rPr>
          <w:b w:val="0"/>
        </w:rPr>
        <w:t>Ridgway T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Hoegh-Guldberg O</w:t>
      </w:r>
      <w:r>
        <w:rPr>
          <w:b w:val="0"/>
        </w:rPr>
        <w:t xml:space="preserve"> (2008) </w:t>
      </w:r>
      <w:r>
        <w:rPr>
          <w:b w:val="0"/>
        </w:rPr>
        <w:t xml:space="preserve">Bleaching susceptibility and mortality of corals are determined by fine-scale differences in symbiont type. </w:t>
      </w:r>
      <w:r>
        <w:rPr>
          <w:i/>
        </w:rPr>
        <w:t xml:space="preserve">Proceedings of the National Academy of Sciences </w:t>
      </w:r>
      <w:r>
        <w:rPr>
          <w:i w:val="0"/>
        </w:rPr>
        <w:t>105:</w:t>
      </w:r>
      <w:r>
        <w:rPr>
          <w:i w:val="0"/>
        </w:rPr>
        <w:t>10444–10449.</w:t>
      </w:r>
    </w:p>
    <w:p>
      <w:r>
        <w:rPr>
          <w:b w:val="0"/>
        </w:rPr>
        <w:t>Frade PR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Winkelhagen AJS</w:t>
      </w:r>
      <w:r>
        <w:rPr>
          <w:b w:val="0"/>
        </w:rPr>
        <w:t xml:space="preserve">, </w:t>
      </w:r>
      <w:r>
        <w:rPr>
          <w:b w:val="0"/>
        </w:rPr>
        <w:t>Tonk L</w:t>
      </w:r>
      <w:r>
        <w:rPr>
          <w:b w:val="0"/>
        </w:rPr>
        <w:t xml:space="preserve">, </w:t>
      </w:r>
      <w:r>
        <w:rPr>
          <w:b w:val="0"/>
        </w:rPr>
        <w:t>Bak RPM</w:t>
      </w:r>
      <w:r>
        <w:rPr>
          <w:b w:val="0"/>
        </w:rPr>
        <w:t xml:space="preserve"> (2008) </w:t>
      </w:r>
      <w:r>
        <w:rPr>
          <w:b w:val="0"/>
        </w:rPr>
        <w:t xml:space="preserve">In situ photobiology of corals over large depth ranges: a multivariate analysis on the roles of environment, host, and algal symbiont. </w:t>
      </w:r>
      <w:r>
        <w:rPr>
          <w:i/>
        </w:rPr>
        <w:t xml:space="preserve">Limnology and Oceanography </w:t>
      </w:r>
      <w:r>
        <w:rPr>
          <w:i w:val="0"/>
        </w:rPr>
        <w:t>53:</w:t>
      </w:r>
      <w:r>
        <w:rPr>
          <w:i w:val="0"/>
        </w:rPr>
        <w:t>2711–2723.</w:t>
      </w:r>
    </w:p>
    <w:p>
      <w:pPr>
        <w:pStyle w:val="Heading1"/>
      </w:pPr>
      <w:r>
        <w:t>Book chapters</w:t>
      </w:r>
    </w:p>
    <w:p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 w:val="0"/>
        </w:rPr>
        <w:t>Webster JM</w:t>
      </w:r>
      <w:r>
        <w:rPr>
          <w:b w:val="0"/>
        </w:rPr>
        <w:t xml:space="preserve">, </w:t>
      </w:r>
      <w:r>
        <w:rPr>
          <w:b w:val="0"/>
        </w:rPr>
        <w:t>Sih TL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 (2019) </w:t>
      </w:r>
      <w:r>
        <w:rPr>
          <w:b w:val="0"/>
        </w:rPr>
        <w:t xml:space="preserve">The Great Barrier Reef outer-shelf. </w:t>
      </w:r>
      <w:r>
        <w:rPr>
          <w:i/>
        </w:rPr>
        <w:t xml:space="preserve">The Great Barrier Reef: Biology, Environment and Management </w:t>
      </w:r>
      <w:r>
        <w:rPr>
          <w:i w:val="0"/>
        </w:rPr>
        <w:t>73–84.</w:t>
      </w:r>
    </w:p>
    <w:p>
      <w:r>
        <w:rPr>
          <w:b w:val="0"/>
        </w:rPr>
        <w:t>Turner JA</w:t>
      </w:r>
      <w:r>
        <w:rPr>
          <w:b w:val="0"/>
        </w:rPr>
        <w:t xml:space="preserve">, </w:t>
      </w:r>
      <w:r>
        <w:rPr>
          <w:b w:val="0"/>
        </w:rPr>
        <w:t>Andradi-Brown DA</w:t>
      </w:r>
      <w:r>
        <w:rPr>
          <w:b w:val="0"/>
        </w:rPr>
        <w:t xml:space="preserve">, </w:t>
      </w:r>
      <w:r>
        <w:rPr>
          <w:b w:val="0"/>
        </w:rPr>
        <w:t>Gori A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Burdett HL</w:t>
      </w:r>
      <w:r>
        <w:rPr>
          <w:b w:val="0"/>
        </w:rPr>
        <w:t xml:space="preserve">, </w:t>
      </w:r>
      <w:r>
        <w:rPr>
          <w:b w:val="0"/>
        </w:rPr>
        <w:t>Ferrier-Pagès C</w:t>
      </w:r>
      <w:r>
        <w:rPr>
          <w:b w:val="0"/>
        </w:rPr>
        <w:t xml:space="preserve">, </w:t>
      </w:r>
      <w:r>
        <w:rPr>
          <w:b w:val="0"/>
        </w:rPr>
        <w:t>Voolstra CR</w:t>
      </w:r>
      <w:r>
        <w:rPr>
          <w:b w:val="0"/>
        </w:rPr>
        <w:t xml:space="preserve">, </w:t>
      </w:r>
      <w:r>
        <w:rPr>
          <w:b w:val="0"/>
        </w:rPr>
        <w:t>Weinstein DK</w:t>
      </w:r>
      <w:r>
        <w:rPr>
          <w:b w:val="0"/>
        </w:rPr>
        <w:t xml:space="preserve">, </w:t>
      </w:r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 w:val="0"/>
        </w:rPr>
        <w:t>Costantini F</w:t>
      </w:r>
      <w:r>
        <w:rPr>
          <w:b w:val="0"/>
        </w:rPr>
        <w:t xml:space="preserve">, </w:t>
      </w:r>
      <w:r>
        <w:rPr>
          <w:b w:val="0"/>
        </w:rPr>
        <w:t xml:space="preserve">others </w:t>
      </w:r>
      <w:r>
        <w:rPr>
          <w:b w:val="0"/>
        </w:rPr>
        <w:t xml:space="preserve"> (2019) </w:t>
      </w:r>
      <w:r>
        <w:rPr>
          <w:b w:val="0"/>
        </w:rPr>
        <w:t xml:space="preserve">Key questions for research and conservation of mesophotic coral ecosystems and temperate mesophotic ecosystems. </w:t>
      </w:r>
      <w:r>
        <w:rPr>
          <w:i/>
        </w:rPr>
        <w:t xml:space="preserve">Mesophotic coral ecosystems </w:t>
      </w:r>
      <w:r>
        <w:rPr>
          <w:i w:val="0"/>
        </w:rPr>
        <w:t>989–1003.</w:t>
      </w:r>
    </w:p>
    <w:p>
      <w:r>
        <w:rPr>
          <w:b w:val="0"/>
        </w:rPr>
        <w:t>Frade PR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Baldwin CC</w:t>
      </w:r>
      <w:r>
        <w:rPr>
          <w:b w:val="0"/>
        </w:rPr>
        <w:t xml:space="preserve">, </w:t>
      </w:r>
      <w:r>
        <w:rPr>
          <w:b w:val="0"/>
        </w:rPr>
        <w:t>Trembanis AC</w:t>
      </w:r>
      <w:r>
        <w:rPr>
          <w:b w:val="0"/>
        </w:rPr>
        <w:t xml:space="preserve">, </w:t>
      </w:r>
      <w:r>
        <w:rPr>
          <w:b w:val="0"/>
        </w:rPr>
        <w:t>Bak RPM</w:t>
      </w:r>
      <w:r>
        <w:rPr>
          <w:b w:val="0"/>
        </w:rPr>
        <w:t xml:space="preserve">, </w:t>
      </w:r>
      <w:r>
        <w:rPr>
          <w:b w:val="0"/>
        </w:rPr>
        <w:t>Vermeij MJA</w:t>
      </w:r>
      <w:r>
        <w:rPr>
          <w:b w:val="0"/>
        </w:rPr>
        <w:t xml:space="preserve"> (2019) </w:t>
      </w:r>
      <w:r>
        <w:rPr>
          <w:b w:val="0"/>
        </w:rPr>
        <w:t xml:space="preserve">Bonaire and Curaçao. </w:t>
      </w:r>
      <w:r>
        <w:rPr>
          <w:i/>
        </w:rPr>
        <w:t xml:space="preserve">Mesophotic Coral Ecosystems </w:t>
      </w:r>
      <w:r>
        <w:rPr>
          <w:i w:val="0"/>
        </w:rPr>
        <w:t>149–162.</w:t>
      </w:r>
    </w:p>
    <w:p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Smith TB</w:t>
      </w:r>
      <w:r>
        <w:rPr>
          <w:b w:val="0"/>
        </w:rPr>
        <w:t xml:space="preserve"> (2019) </w:t>
      </w:r>
      <w:r>
        <w:rPr>
          <w:b w:val="0"/>
        </w:rPr>
        <w:t xml:space="preserve">Beyond the “Deep Reef Refuge” hypothesis: a conceptual framework to characterize persistence at depth. </w:t>
      </w:r>
      <w:r>
        <w:rPr>
          <w:i/>
        </w:rPr>
        <w:t xml:space="preserve">Mesophotic coral ecosystems </w:t>
      </w:r>
      <w:r>
        <w:rPr>
          <w:i w:val="0"/>
        </w:rPr>
        <w:t>881–895.</w:t>
      </w:r>
    </w:p>
    <w:p>
      <w:r>
        <w:rPr>
          <w:b w:val="0"/>
        </w:rPr>
        <w:t>Bridge TCL</w:t>
      </w:r>
      <w:r>
        <w:rPr>
          <w:b w:val="0"/>
        </w:rPr>
        <w:t xml:space="preserve">, </w:t>
      </w:r>
      <w:r>
        <w:rPr>
          <w:b w:val="0"/>
        </w:rPr>
        <w:t>Beaman RJ</w:t>
      </w:r>
      <w:r>
        <w:rPr>
          <w:b w:val="0"/>
        </w:rPr>
        <w:t xml:space="preserve">, </w:t>
      </w:r>
      <w:r>
        <w:rPr>
          <w:b/>
        </w:rPr>
        <w:t>Bongaerts P</w:t>
      </w:r>
      <w:r>
        <w:rPr>
          <w:b w:val="0"/>
        </w:rPr>
        <w:t xml:space="preserve">, </w:t>
      </w:r>
      <w:r>
        <w:rPr>
          <w:b w:val="0"/>
        </w:rPr>
        <w:t>Muir PR</w:t>
      </w:r>
      <w:r>
        <w:rPr>
          <w:b w:val="0"/>
        </w:rPr>
        <w:t xml:space="preserve">, </w:t>
      </w:r>
      <w:r>
        <w:rPr>
          <w:b w:val="0"/>
        </w:rPr>
        <w:t>Ekins M</w:t>
      </w:r>
      <w:r>
        <w:rPr>
          <w:b w:val="0"/>
        </w:rPr>
        <w:t xml:space="preserve">, </w:t>
      </w:r>
      <w:r>
        <w:rPr>
          <w:b w:val="0"/>
        </w:rPr>
        <w:t>Sih T</w:t>
      </w:r>
      <w:r>
        <w:rPr>
          <w:b w:val="0"/>
        </w:rPr>
        <w:t xml:space="preserve"> (2019) </w:t>
      </w:r>
      <w:r>
        <w:rPr>
          <w:b w:val="0"/>
        </w:rPr>
        <w:t xml:space="preserve">The Great Barrier Reef and Coral Sea. </w:t>
      </w:r>
      <w:r>
        <w:rPr>
          <w:i/>
        </w:rPr>
        <w:t xml:space="preserve">Mesophotic coral ecosystems </w:t>
      </w:r>
      <w:r>
        <w:rPr>
          <w:i w:val="0"/>
        </w:rPr>
        <w:t>351–367.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